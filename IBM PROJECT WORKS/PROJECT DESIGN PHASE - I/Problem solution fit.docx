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rFonts w:ascii="Times New Roman"/>
          <w:sz w:val="16"/>
        </w:rPr>
      </w:pPr>
    </w:p>
    <w:p>
      <w:pPr>
        <w:tabs>
          <w:tab w:val="left" w:pos="4978"/>
          <w:tab w:val="left" w:pos="8551"/>
        </w:tabs>
        <w:spacing w:before="92"/>
        <w:ind w:left="63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PNT2022TMID</w:t>
      </w:r>
      <w:r>
        <w:rPr>
          <w:rFonts w:hint="default" w:ascii="Arial"/>
          <w:b/>
          <w:sz w:val="24"/>
          <w:lang w:val="en-US"/>
        </w:rPr>
        <w:t>19217</w:t>
      </w:r>
      <w:bookmarkStart w:id="0" w:name="_GoBack"/>
      <w:bookmarkEnd w:id="0"/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Solution-Fit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Fertilizers Recommendation System for Disease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Prediction</w:t>
      </w:r>
    </w:p>
    <w:p>
      <w:pPr>
        <w:pStyle w:val="5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space="720" w:num="1"/>
        </w:sectPr>
      </w:pPr>
    </w:p>
    <w:p>
      <w:pPr>
        <w:pStyle w:val="5"/>
        <w:spacing w:before="4"/>
        <w:rPr>
          <w:rFonts w:ascii="Arial"/>
          <w:b/>
          <w:sz w:val="22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color w:val="212121"/>
          <w:w w:val="105"/>
          <w:sz w:val="16"/>
        </w:rPr>
        <w:t>1. CUSTOMER SEGMENT(S)</w:t>
      </w:r>
    </w:p>
    <w:p>
      <w:pPr>
        <w:pStyle w:val="5"/>
        <w:spacing w:before="2"/>
        <w:rPr>
          <w:b/>
        </w:rPr>
      </w:pPr>
      <w:r>
        <w:br w:type="column"/>
      </w:r>
    </w:p>
    <w:p>
      <w:pPr>
        <w:spacing w:before="0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CS</w:t>
      </w:r>
    </w:p>
    <w:p>
      <w:pPr>
        <w:pStyle w:val="5"/>
        <w:rPr>
          <w:rFonts w:ascii="Trebuchet MS"/>
          <w:b/>
          <w:sz w:val="24"/>
        </w:rPr>
      </w:pPr>
      <w:r>
        <w:br w:type="column"/>
      </w:r>
    </w:p>
    <w:p>
      <w:pPr>
        <w:spacing w:before="1"/>
        <w:ind w:left="108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212121"/>
          <w:w w:val="105"/>
          <w:sz w:val="16"/>
        </w:rPr>
        <w:t>6. CUSTOMER CONSTRAINTS</w:t>
      </w:r>
    </w:p>
    <w:p>
      <w:pPr>
        <w:pStyle w:val="5"/>
        <w:spacing w:before="9"/>
        <w:rPr>
          <w:rFonts w:ascii="Trebuchet MS"/>
          <w:b/>
          <w:sz w:val="20"/>
        </w:rPr>
      </w:pPr>
      <w:r>
        <w:br w:type="column"/>
      </w:r>
    </w:p>
    <w:p>
      <w:pPr>
        <w:spacing w:before="1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0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ED4D9B"/>
        </w:rPr>
        <w:t>CC</w:t>
      </w:r>
    </w:p>
    <w:p>
      <w:pPr>
        <w:pStyle w:val="5"/>
        <w:spacing w:before="1"/>
        <w:rPr>
          <w:rFonts w:ascii="Trebuchet MS"/>
          <w:b/>
          <w:sz w:val="22"/>
        </w:rPr>
      </w:pPr>
      <w:r>
        <w:br w:type="column"/>
      </w:r>
    </w:p>
    <w:p>
      <w:pPr>
        <w:pStyle w:val="7"/>
        <w:numPr>
          <w:ilvl w:val="0"/>
          <w:numId w:val="1"/>
        </w:numPr>
        <w:tabs>
          <w:tab w:val="left" w:pos="289"/>
        </w:tabs>
        <w:spacing w:before="0" w:after="0" w:line="240" w:lineRule="auto"/>
        <w:ind w:left="288" w:right="0" w:hanging="181"/>
        <w:jc w:val="left"/>
        <w:rPr>
          <w:b/>
          <w:sz w:val="16"/>
        </w:rPr>
      </w:pPr>
      <w:r>
        <w:rPr>
          <w:b/>
          <w:color w:val="212121"/>
          <w:w w:val="105"/>
          <w:sz w:val="16"/>
        </w:rPr>
        <w:t>AVAILABLE</w:t>
      </w:r>
      <w:r>
        <w:rPr>
          <w:b/>
          <w:color w:val="212121"/>
          <w:spacing w:val="-4"/>
          <w:w w:val="105"/>
          <w:sz w:val="16"/>
        </w:rPr>
        <w:t xml:space="preserve"> </w:t>
      </w:r>
      <w:r>
        <w:rPr>
          <w:b/>
          <w:color w:val="212121"/>
          <w:w w:val="105"/>
          <w:sz w:val="16"/>
        </w:rPr>
        <w:t>SOLUTIONS</w:t>
      </w:r>
    </w:p>
    <w:p>
      <w:pPr>
        <w:pStyle w:val="5"/>
        <w:spacing w:before="2"/>
        <w:rPr>
          <w:b/>
        </w:rPr>
      </w:pPr>
      <w:r>
        <w:br w:type="column"/>
      </w:r>
    </w:p>
    <w:p>
      <w:pPr>
        <w:spacing w:before="0"/>
        <w:ind w:left="108" w:right="0" w:firstLine="0"/>
        <w:jc w:val="left"/>
        <w:rPr>
          <w:rFonts w:ascii="Trebuchet MS"/>
          <w:b/>
          <w:sz w:val="20"/>
        </w:rPr>
      </w:pPr>
      <w:r>
        <w:rPr>
          <w:rFonts w:ascii="Times New Roman"/>
          <w:color w:val="FFFFFF"/>
          <w:w w:val="111"/>
          <w:sz w:val="20"/>
          <w:shd w:val="clear" w:color="auto" w:fill="ED4D9B"/>
        </w:rPr>
        <w:t xml:space="preserve"> </w:t>
      </w:r>
      <w:r>
        <w:rPr>
          <w:rFonts w:ascii="Times New Roman"/>
          <w:color w:val="FFFFFF"/>
          <w:sz w:val="20"/>
          <w:shd w:val="clear" w:color="auto" w:fill="ED4D9B"/>
        </w:rPr>
        <w:t xml:space="preserve"> </w:t>
      </w:r>
      <w:r>
        <w:rPr>
          <w:rFonts w:ascii="Trebuchet MS"/>
          <w:b/>
          <w:color w:val="FFFFFF"/>
          <w:w w:val="110"/>
          <w:sz w:val="20"/>
          <w:shd w:val="clear" w:color="auto" w:fill="ED4D9B"/>
        </w:rPr>
        <w:t>AS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equalWidth="0" w:num="6">
            <w:col w:w="2193" w:space="2098"/>
            <w:col w:w="503" w:space="296"/>
            <w:col w:w="2337" w:space="1944"/>
            <w:col w:w="500" w:space="281"/>
            <w:col w:w="2127" w:space="2172"/>
            <w:col w:w="1209"/>
          </w:cols>
        </w:sectPr>
      </w:pPr>
    </w:p>
    <w:p>
      <w:pPr>
        <w:spacing w:before="66"/>
        <w:ind w:left="108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Who is your customer?</w:t>
      </w:r>
    </w:p>
    <w:p>
      <w:pPr>
        <w:pStyle w:val="5"/>
        <w:spacing w:before="6"/>
        <w:rPr>
          <w:b/>
          <w:sz w:val="16"/>
        </w:rPr>
      </w:pP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0" w:after="0" w:line="240" w:lineRule="auto"/>
        <w:ind w:left="622" w:right="38" w:hanging="360"/>
        <w:jc w:val="left"/>
        <w:rPr>
          <w:b/>
          <w:sz w:val="18"/>
        </w:rPr>
      </w:pPr>
      <w:r>
        <w:rPr>
          <w:b/>
          <w:sz w:val="18"/>
        </w:rPr>
        <w:t>Farmers are our primary customers to solve their problem in choosing right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fertilizers.</w:t>
      </w: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2" w:after="0" w:line="240" w:lineRule="auto"/>
        <w:ind w:left="622" w:right="38" w:hanging="360"/>
        <w:jc w:val="left"/>
        <w:rPr>
          <w:b/>
          <w:sz w:val="18"/>
        </w:rPr>
      </w:pPr>
      <w:r>
        <w:rPr>
          <w:b/>
          <w:sz w:val="18"/>
        </w:rPr>
        <w:t>Our secondary customers are the researchers to make their job easy with our AI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Technology.</w:t>
      </w: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0" w:after="0" w:line="240" w:lineRule="auto"/>
        <w:ind w:left="622" w:right="38" w:hanging="360"/>
        <w:jc w:val="left"/>
        <w:rPr>
          <w:b/>
          <w:sz w:val="18"/>
        </w:rPr>
      </w:pPr>
      <w:r>
        <w:rPr>
          <w:b/>
          <w:sz w:val="18"/>
        </w:rPr>
        <w:t>People who couldn’t afford for a Consultant for choosing crops and fertilizers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spacing w:before="46" w:line="266" w:lineRule="auto"/>
        <w:ind w:left="108" w:right="81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sz w:val="12"/>
        </w:rPr>
        <w:t>What constraints prevent your customers from taking  action or limit  their choices  of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solutions?</w:t>
      </w:r>
    </w:p>
    <w:p>
      <w:pPr>
        <w:pStyle w:val="5"/>
        <w:spacing w:before="6"/>
        <w:rPr>
          <w:b/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0" w:after="0" w:line="240" w:lineRule="auto"/>
        <w:ind w:left="622" w:right="207" w:hanging="360"/>
        <w:jc w:val="left"/>
        <w:rPr>
          <w:b/>
          <w:sz w:val="18"/>
        </w:rPr>
      </w:pPr>
      <w:r>
        <w:rPr>
          <w:b/>
          <w:sz w:val="18"/>
        </w:rPr>
        <w:t>This is basically a web application , Which is Supported in almost all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devices.</w:t>
      </w: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0" w:after="0" w:line="240" w:lineRule="auto"/>
        <w:ind w:left="622" w:right="208" w:hanging="360"/>
        <w:jc w:val="left"/>
        <w:rPr>
          <w:b/>
          <w:sz w:val="18"/>
        </w:rPr>
      </w:pPr>
      <w:r>
        <w:rPr>
          <w:b/>
          <w:sz w:val="18"/>
        </w:rPr>
        <w:t>The easy graphical representation make a clear understanding for all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people.</w:t>
      </w:r>
    </w:p>
    <w:p>
      <w:pPr>
        <w:pStyle w:val="7"/>
        <w:numPr>
          <w:ilvl w:val="1"/>
          <w:numId w:val="1"/>
        </w:numPr>
        <w:tabs>
          <w:tab w:val="left" w:pos="622"/>
          <w:tab w:val="left" w:pos="623"/>
        </w:tabs>
        <w:spacing w:before="0" w:after="0" w:line="238" w:lineRule="exact"/>
        <w:ind w:left="622" w:right="0" w:hanging="361"/>
        <w:jc w:val="left"/>
        <w:rPr>
          <w:b/>
          <w:sz w:val="18"/>
        </w:rPr>
      </w:pPr>
      <w:r>
        <w:rPr>
          <w:b/>
          <w:sz w:val="18"/>
        </w:rPr>
        <w:t>The Results for their problem will be in minute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.</w:t>
      </w:r>
    </w:p>
    <w:p>
      <w:pPr>
        <w:spacing w:before="10" w:line="324" w:lineRule="auto"/>
        <w:ind w:left="108" w:right="1779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sz w:val="12"/>
        </w:rPr>
        <w:t>Which solutions are available to the customers when they face the or need to get the job done?</w:t>
      </w:r>
    </w:p>
    <w:p>
      <w:pPr>
        <w:pStyle w:val="5"/>
        <w:spacing w:before="5"/>
        <w:rPr>
          <w:b/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675"/>
          <w:tab w:val="left" w:pos="676"/>
        </w:tabs>
        <w:spacing w:before="0" w:after="0" w:line="240" w:lineRule="auto"/>
        <w:ind w:left="675" w:right="863" w:hanging="360"/>
        <w:jc w:val="left"/>
        <w:rPr>
          <w:b/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10220960</wp:posOffset>
                </wp:positionH>
                <wp:positionV relativeFrom="paragraph">
                  <wp:posOffset>-383540</wp:posOffset>
                </wp:positionV>
                <wp:extent cx="172720" cy="1430655"/>
                <wp:effectExtent l="0" t="0" r="0" b="0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" cy="143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04.8pt;margin-top:-30.2pt;height:112.65pt;width:13.6pt;mso-position-horizontal-relative:page;z-index:251661312;mso-width-relative:page;mso-height-relative:page;" filled="f" stroked="f" coordsize="21600,21600" o:gfxdata="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o2kjrbAAAADQEAAA8AAAAAAAAAAQAgAAAAIgAAAGRycy9kb3ducmV2LnhtbFBLAQIUABQAAAAI&#10;AIdO4kAPPX/gsQEAAH4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</w:rPr>
        <w:t>By using the AI will end up the existed problem , by provide results in low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price.</w:t>
      </w:r>
    </w:p>
    <w:p>
      <w:pPr>
        <w:pStyle w:val="7"/>
        <w:numPr>
          <w:ilvl w:val="1"/>
          <w:numId w:val="1"/>
        </w:numPr>
        <w:tabs>
          <w:tab w:val="left" w:pos="675"/>
          <w:tab w:val="left" w:pos="676"/>
        </w:tabs>
        <w:spacing w:before="0" w:after="0" w:line="240" w:lineRule="auto"/>
        <w:ind w:left="675" w:right="861" w:hanging="360"/>
        <w:jc w:val="left"/>
        <w:rPr>
          <w:b/>
          <w:sz w:val="18"/>
        </w:rPr>
      </w:pPr>
      <w:r>
        <w:rPr>
          <w:b/>
          <w:sz w:val="18"/>
        </w:rPr>
        <w:t>Its affordable by all people and the results are provided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instantly</w:t>
      </w:r>
    </w:p>
    <w:p>
      <w:pPr>
        <w:pStyle w:val="7"/>
        <w:numPr>
          <w:ilvl w:val="1"/>
          <w:numId w:val="1"/>
        </w:numPr>
        <w:tabs>
          <w:tab w:val="left" w:pos="675"/>
          <w:tab w:val="left" w:pos="676"/>
        </w:tabs>
        <w:spacing w:before="0" w:after="0" w:line="240" w:lineRule="auto"/>
        <w:ind w:left="675" w:right="862" w:hanging="360"/>
        <w:jc w:val="left"/>
        <w:rPr>
          <w:b/>
          <w:sz w:val="18"/>
        </w:rPr>
      </w:pPr>
      <w:r>
        <w:rPr>
          <w:b/>
          <w:sz w:val="18"/>
        </w:rPr>
        <w:t>Its Supports in Mobile ,Desktop, etc (Almost all device support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equalWidth="0" w:num="3">
            <w:col w:w="4630" w:space="461"/>
            <w:col w:w="4800" w:space="261"/>
            <w:col w:w="5508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space="720" w:num="1"/>
        </w:sectPr>
      </w:pPr>
    </w:p>
    <w:p>
      <w:pPr>
        <w:spacing w:before="114"/>
        <w:ind w:left="108" w:right="0" w:firstLine="0"/>
        <w:jc w:val="left"/>
        <w:rPr>
          <w:b/>
          <w:sz w:val="16"/>
        </w:rPr>
      </w:pPr>
      <w:r>
        <w:rPr>
          <w:b/>
          <w:color w:val="212121"/>
          <w:w w:val="105"/>
          <w:sz w:val="16"/>
        </w:rPr>
        <w:t>2. JOBS-TO-BE-DONE / PROBLEMS</w:t>
      </w:r>
    </w:p>
    <w:p>
      <w:pPr>
        <w:spacing w:before="71" w:line="273" w:lineRule="auto"/>
        <w:ind w:left="108" w:right="21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Which jobs-to-be-done (or problems) do you address for your customers?</w:t>
      </w:r>
    </w:p>
    <w:p>
      <w:pPr>
        <w:spacing w:before="99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FFFFFF"/>
          <w:sz w:val="20"/>
          <w:shd w:val="clear" w:color="auto" w:fill="F78E1E"/>
        </w:rPr>
        <w:t>J&amp;P</w:t>
      </w:r>
    </w:p>
    <w:p>
      <w:pPr>
        <w:spacing w:before="137"/>
        <w:ind w:left="108" w:right="0" w:firstLine="0"/>
        <w:jc w:val="left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212121"/>
          <w:w w:val="105"/>
          <w:sz w:val="16"/>
        </w:rPr>
        <w:t>9. PROBLEM ROOT CAUSE</w:t>
      </w:r>
    </w:p>
    <w:p>
      <w:pPr>
        <w:spacing w:before="94" w:line="276" w:lineRule="auto"/>
        <w:ind w:left="108" w:right="36" w:firstLine="0"/>
        <w:jc w:val="left"/>
        <w:rPr>
          <w:rFonts w:ascii="Arial"/>
          <w:sz w:val="12"/>
        </w:rPr>
      </w:pPr>
      <w:r>
        <w:rPr>
          <w:rFonts w:ascii="Arial"/>
          <w:color w:val="6A6A6A"/>
          <w:w w:val="105"/>
          <w:sz w:val="12"/>
        </w:rPr>
        <w:t>What is the real reason that this problem exists? What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is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the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back</w:t>
      </w:r>
      <w:r>
        <w:rPr>
          <w:rFonts w:ascii="Arial"/>
          <w:color w:val="6A6A6A"/>
          <w:spacing w:val="-15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story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behind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the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need</w:t>
      </w:r>
      <w:r>
        <w:rPr>
          <w:rFonts w:ascii="Arial"/>
          <w:color w:val="6A6A6A"/>
          <w:spacing w:val="-15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to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do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this</w:t>
      </w:r>
      <w:r>
        <w:rPr>
          <w:rFonts w:ascii="Arial"/>
          <w:color w:val="6A6A6A"/>
          <w:spacing w:val="-17"/>
          <w:w w:val="105"/>
          <w:sz w:val="12"/>
        </w:rPr>
        <w:t xml:space="preserve"> </w:t>
      </w:r>
      <w:r>
        <w:rPr>
          <w:rFonts w:ascii="Arial"/>
          <w:color w:val="6A6A6A"/>
          <w:w w:val="105"/>
          <w:sz w:val="12"/>
        </w:rPr>
        <w:t>job?</w:t>
      </w:r>
    </w:p>
    <w:p>
      <w:pPr>
        <w:spacing w:before="99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RC</w:t>
      </w:r>
    </w:p>
    <w:p>
      <w:pPr>
        <w:spacing w:before="114"/>
        <w:ind w:left="108" w:right="0" w:firstLine="0"/>
        <w:jc w:val="left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t>7. BEHAVIOUR</w:t>
      </w:r>
    </w:p>
    <w:p>
      <w:pPr>
        <w:spacing w:before="71"/>
        <w:ind w:left="108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What does your customer do to address the problem and get the job</w:t>
      </w:r>
    </w:p>
    <w:p>
      <w:pPr>
        <w:spacing w:before="99"/>
        <w:ind w:left="108" w:right="0" w:firstLine="0"/>
        <w:jc w:val="left"/>
        <w:rPr>
          <w:rFonts w:ascii="Trebuchet MS"/>
          <w:b/>
          <w:sz w:val="20"/>
        </w:rPr>
      </w:pPr>
      <w:r>
        <w:br w:type="column"/>
      </w:r>
      <w:r>
        <w:rPr>
          <w:rFonts w:ascii="Times New Roman"/>
          <w:color w:val="FFFFFF"/>
          <w:w w:val="101"/>
          <w:sz w:val="20"/>
          <w:shd w:val="clear" w:color="auto" w:fill="F78E1E"/>
        </w:rPr>
        <w:t xml:space="preserve"> </w:t>
      </w:r>
      <w:r>
        <w:rPr>
          <w:rFonts w:ascii="Times New Roman"/>
          <w:color w:val="FFFFFF"/>
          <w:sz w:val="20"/>
          <w:shd w:val="clear" w:color="auto" w:fill="F78E1E"/>
        </w:rPr>
        <w:t xml:space="preserve"> </w:t>
      </w:r>
      <w:r>
        <w:rPr>
          <w:rFonts w:ascii="Trebuchet MS"/>
          <w:b/>
          <w:color w:val="FFFFFF"/>
          <w:sz w:val="20"/>
          <w:shd w:val="clear" w:color="auto" w:fill="F78E1E"/>
        </w:rPr>
        <w:t>BE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equalWidth="0" w:num="6">
            <w:col w:w="3537" w:space="795"/>
            <w:col w:w="525" w:space="233"/>
            <w:col w:w="2979" w:space="1293"/>
            <w:col w:w="500" w:space="290"/>
            <w:col w:w="3890" w:space="399"/>
            <w:col w:w="1219"/>
          </w:cols>
        </w:sectPr>
      </w:pPr>
    </w:p>
    <w:p>
      <w:pPr>
        <w:pStyle w:val="5"/>
        <w:spacing w:before="1"/>
        <w:rPr>
          <w:rFonts w:ascii="Trebuchet MS"/>
          <w:b/>
          <w:sz w:val="23"/>
        </w:rPr>
      </w:pPr>
    </w:p>
    <w:p>
      <w:pPr>
        <w:spacing w:after="0"/>
        <w:rPr>
          <w:rFonts w:ascii="Trebuchet MS"/>
          <w:sz w:val="23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112" w:after="0" w:line="240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 provides a good fertilizer recommendation for their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crops.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40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 analyzes the disease which affects their plants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40" w:lineRule="auto"/>
        <w:ind w:left="540" w:right="38" w:hanging="360"/>
        <w:jc w:val="left"/>
        <w:rPr>
          <w:b/>
          <w:sz w:val="18"/>
        </w:rPr>
      </w:pPr>
      <w:r>
        <w:rPr>
          <w:b/>
          <w:sz w:val="18"/>
        </w:rPr>
        <w:t>Its shows a set of crops which suitable for their soil and their climate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100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pacing w:val="-1"/>
          <w:sz w:val="18"/>
        </w:rPr>
        <w:br w:type="column"/>
      </w:r>
      <w:r>
        <w:rPr>
          <w:b/>
          <w:sz w:val="18"/>
        </w:rPr>
        <w:t>The traditional way are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expensive.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38" w:lineRule="exact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Farmers want to get results instantly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38" w:lineRule="exact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To improve Production in low cost and easy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1"/>
        </w:tabs>
        <w:spacing w:before="1" w:after="0" w:line="240" w:lineRule="auto"/>
        <w:ind w:left="540" w:right="38" w:hanging="360"/>
        <w:jc w:val="both"/>
        <w:rPr>
          <w:b/>
          <w:sz w:val="18"/>
        </w:rPr>
      </w:pPr>
      <w:r>
        <w:rPr>
          <w:b/>
          <w:sz w:val="18"/>
        </w:rPr>
        <w:t>Traditional way not contains a easily understandable graphical representation of results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112" w:after="0" w:line="240" w:lineRule="auto"/>
        <w:ind w:left="540" w:right="919" w:hanging="360"/>
        <w:jc w:val="left"/>
        <w:rPr>
          <w:b/>
          <w:sz w:val="18"/>
        </w:rPr>
      </w:pPr>
      <w:r>
        <w:rPr>
          <w:b/>
          <w:spacing w:val="-1"/>
          <w:sz w:val="18"/>
        </w:rPr>
        <w:br w:type="column"/>
      </w:r>
      <w:r>
        <w:rPr>
          <w:b/>
          <w:sz w:val="18"/>
        </w:rPr>
        <w:t>By using our product , they able to saves a lot of money spend for 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expert.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38" w:lineRule="exact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Its saves a time and makes their process faster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0" w:after="0" w:line="240" w:lineRule="auto"/>
        <w:ind w:left="540" w:right="0" w:hanging="361"/>
        <w:jc w:val="left"/>
        <w:rPr>
          <w:b/>
          <w:sz w:val="18"/>
        </w:rPr>
      </w:pPr>
      <w:r>
        <w:rPr>
          <w:b/>
          <w:sz w:val="18"/>
        </w:rPr>
        <w:t>It improves their field growth with our product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540"/>
          <w:tab w:val="left" w:pos="541"/>
        </w:tabs>
        <w:spacing w:before="1" w:after="0" w:line="240" w:lineRule="auto"/>
        <w:ind w:left="540" w:right="919" w:hanging="360"/>
        <w:jc w:val="left"/>
        <w:rPr>
          <w:b/>
          <w:sz w:val="18"/>
        </w:rPr>
      </w:pPr>
      <w:r>
        <w:rPr>
          <w:b/>
          <w:sz w:val="18"/>
        </w:rPr>
        <w:t>It ensures the causes previously and provide solutions before the damage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happens.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equalWidth="0" w:num="3">
            <w:col w:w="4548" w:space="624"/>
            <w:col w:w="4549" w:space="510"/>
            <w:col w:w="5429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282"/>
          <w:tab w:val="left" w:pos="4395"/>
          <w:tab w:val="left" w:pos="5206"/>
          <w:tab w:val="left" w:pos="9475"/>
        </w:tabs>
        <w:spacing w:before="9" w:after="0" w:line="240" w:lineRule="auto"/>
        <w:ind w:left="281" w:right="0" w:hanging="167"/>
        <w:jc w:val="left"/>
        <w:rPr>
          <w:rFonts w:ascii="Yu Gothic UI Semibold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6963410</wp:posOffset>
                </wp:positionH>
                <wp:positionV relativeFrom="paragraph">
                  <wp:posOffset>-63500</wp:posOffset>
                </wp:positionV>
                <wp:extent cx="3469005" cy="1990090"/>
                <wp:effectExtent l="0" t="0" r="0" b="0"/>
                <wp:wrapNone/>
                <wp:docPr id="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05" cy="199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1"/>
                                <w:tab w:val="left" w:pos="4469"/>
                              </w:tabs>
                              <w:spacing w:before="109"/>
                              <w:ind w:left="361" w:right="0" w:hanging="183"/>
                              <w:jc w:val="left"/>
                              <w:rPr>
                                <w:rFonts w:ascii="Yu Gothic UI Semibol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w w:val="105"/>
                                <w:position w:val="1"/>
                                <w:sz w:val="16"/>
                              </w:rPr>
                              <w:t>CHANNELS</w:t>
                            </w: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spacing w:val="-17"/>
                                <w:w w:val="105"/>
                                <w:position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w w:val="105"/>
                                <w:position w:val="1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spacing w:val="-15"/>
                                <w:w w:val="105"/>
                                <w:position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w w:val="105"/>
                                <w:position w:val="1"/>
                                <w:sz w:val="16"/>
                              </w:rPr>
                              <w:t>BEHAVIOUR</w:t>
                            </w:r>
                            <w:r>
                              <w:rPr>
                                <w:rFonts w:ascii="Yu Gothic UI Semibold"/>
                                <w:b/>
                                <w:color w:val="212121"/>
                                <w:w w:val="105"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Yu Gothic UI Semibold"/>
                                <w:b/>
                                <w:color w:val="FFFFFF"/>
                                <w:w w:val="105"/>
                                <w:sz w:val="20"/>
                              </w:rPr>
                              <w:t>CH</w:t>
                            </w:r>
                          </w:p>
                          <w:p>
                            <w:pPr>
                              <w:spacing w:before="26"/>
                              <w:ind w:left="382" w:right="0" w:firstLine="0"/>
                              <w:jc w:val="left"/>
                              <w:rPr>
                                <w:rFonts w:ascii="Yu Gothic UI Semibold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Yu Gothic UI Semibold"/>
                                <w:b/>
                                <w:color w:val="FFFFFF"/>
                                <w:sz w:val="12"/>
                              </w:rPr>
                              <w:t>ONLINE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975"/>
                                <w:tab w:val="left" w:pos="976"/>
                              </w:tabs>
                              <w:spacing w:before="72"/>
                              <w:ind w:left="975" w:right="1059" w:hanging="36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Their Data analyzed early with help</w:t>
                            </w:r>
                            <w:r>
                              <w:rPr>
                                <w:b/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of cloud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rendering</w:t>
                            </w:r>
                          </w:p>
                          <w:p>
                            <w:pPr>
                              <w:pStyle w:val="5"/>
                              <w:rPr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2"/>
                              <w:rPr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2" w:right="0" w:firstLine="0"/>
                              <w:jc w:val="left"/>
                              <w:rPr>
                                <w:rFonts w:ascii="Yu Gothic UI Semibold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Yu Gothic UI Semibold"/>
                                <w:b/>
                                <w:color w:val="FFFFFF"/>
                                <w:sz w:val="12"/>
                              </w:rPr>
                              <w:t>OFFLINE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30"/>
                                <w:tab w:val="left" w:pos="1031"/>
                              </w:tabs>
                              <w:spacing w:before="74" w:line="237" w:lineRule="auto"/>
                              <w:ind w:left="1030" w:right="840" w:hanging="36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Its improves their crops production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and reduces the losses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8.3pt;margin-top:-5pt;height:156.7pt;width:273.15pt;mso-position-horizontal-relative:page;z-index:251660288;mso-width-relative:page;mso-height-relative:page;" filled="f" stroked="f" coordsize="21600,21600" o:gfxdata="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hR5tQ&#10;2gAAAA0BAAAPAAAAAAAAAAEAIAAAACIAAABkcnMvZG93bnJldi54bWxQSwECFAAUAAAACACHTuJA&#10;jyoeIa0BAABz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1"/>
                          <w:tab w:val="left" w:pos="4469"/>
                        </w:tabs>
                        <w:spacing w:before="109"/>
                        <w:ind w:left="361" w:right="0" w:hanging="183"/>
                        <w:jc w:val="left"/>
                        <w:rPr>
                          <w:rFonts w:ascii="Yu Gothic UI Semibold"/>
                          <w:b/>
                          <w:sz w:val="20"/>
                        </w:rPr>
                      </w:pPr>
                      <w:r>
                        <w:rPr>
                          <w:rFonts w:ascii="Yu Gothic UI Semibold"/>
                          <w:b/>
                          <w:color w:val="212121"/>
                          <w:w w:val="105"/>
                          <w:position w:val="1"/>
                          <w:sz w:val="16"/>
                        </w:rPr>
                        <w:t>CHANNELS</w:t>
                      </w:r>
                      <w:r>
                        <w:rPr>
                          <w:rFonts w:ascii="Yu Gothic UI Semibold"/>
                          <w:b/>
                          <w:color w:val="212121"/>
                          <w:spacing w:val="-17"/>
                          <w:w w:val="105"/>
                          <w:position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Yu Gothic UI Semibold"/>
                          <w:b/>
                          <w:color w:val="212121"/>
                          <w:w w:val="105"/>
                          <w:position w:val="1"/>
                          <w:sz w:val="16"/>
                        </w:rPr>
                        <w:t>of</w:t>
                      </w:r>
                      <w:r>
                        <w:rPr>
                          <w:rFonts w:ascii="Yu Gothic UI Semibold"/>
                          <w:b/>
                          <w:color w:val="212121"/>
                          <w:spacing w:val="-15"/>
                          <w:w w:val="105"/>
                          <w:position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Yu Gothic UI Semibold"/>
                          <w:b/>
                          <w:color w:val="212121"/>
                          <w:w w:val="105"/>
                          <w:position w:val="1"/>
                          <w:sz w:val="16"/>
                        </w:rPr>
                        <w:t>BEHAVIOUR</w:t>
                      </w:r>
                      <w:r>
                        <w:rPr>
                          <w:rFonts w:ascii="Yu Gothic UI Semibold"/>
                          <w:b/>
                          <w:color w:val="212121"/>
                          <w:w w:val="105"/>
                          <w:position w:val="1"/>
                          <w:sz w:val="16"/>
                        </w:rPr>
                        <w:tab/>
                      </w:r>
                      <w:r>
                        <w:rPr>
                          <w:rFonts w:ascii="Yu Gothic UI Semibold"/>
                          <w:b/>
                          <w:color w:val="FFFFFF"/>
                          <w:w w:val="105"/>
                          <w:sz w:val="20"/>
                        </w:rPr>
                        <w:t>CH</w:t>
                      </w:r>
                    </w:p>
                    <w:p>
                      <w:pPr>
                        <w:spacing w:before="26"/>
                        <w:ind w:left="382" w:right="0" w:firstLine="0"/>
                        <w:jc w:val="left"/>
                        <w:rPr>
                          <w:rFonts w:ascii="Yu Gothic UI Semibold"/>
                          <w:b/>
                          <w:sz w:val="12"/>
                        </w:rPr>
                      </w:pPr>
                      <w:r>
                        <w:rPr>
                          <w:rFonts w:ascii="Yu Gothic UI Semibold"/>
                          <w:b/>
                          <w:color w:val="FFFFFF"/>
                          <w:sz w:val="12"/>
                        </w:rPr>
                        <w:t>ONLINE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975"/>
                          <w:tab w:val="left" w:pos="976"/>
                        </w:tabs>
                        <w:spacing w:before="72"/>
                        <w:ind w:left="975" w:right="1059" w:hanging="36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Their Data analyzed early with help</w:t>
                      </w:r>
                      <w:r>
                        <w:rPr>
                          <w:b/>
                          <w:color w:val="FFFFFF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of cloud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rendering</w:t>
                      </w:r>
                    </w:p>
                    <w:p>
                      <w:pPr>
                        <w:pStyle w:val="5"/>
                        <w:rPr>
                          <w:b/>
                          <w:sz w:val="26"/>
                        </w:rPr>
                      </w:pPr>
                    </w:p>
                    <w:p>
                      <w:pPr>
                        <w:pStyle w:val="5"/>
                        <w:spacing w:before="12"/>
                        <w:rPr>
                          <w:b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382" w:right="0" w:firstLine="0"/>
                        <w:jc w:val="left"/>
                        <w:rPr>
                          <w:rFonts w:ascii="Yu Gothic UI Semibold"/>
                          <w:b/>
                          <w:sz w:val="12"/>
                        </w:rPr>
                      </w:pPr>
                      <w:r>
                        <w:rPr>
                          <w:rFonts w:ascii="Yu Gothic UI Semibold"/>
                          <w:b/>
                          <w:color w:val="FFFFFF"/>
                          <w:sz w:val="12"/>
                        </w:rPr>
                        <w:t>OFFLINE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1030"/>
                          <w:tab w:val="left" w:pos="1031"/>
                        </w:tabs>
                        <w:spacing w:before="74" w:line="237" w:lineRule="auto"/>
                        <w:ind w:left="1030" w:right="840" w:hanging="36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Its improves their crops production</w:t>
                      </w:r>
                      <w:r>
                        <w:rPr>
                          <w:b/>
                          <w:color w:val="FFFFFF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and reduces the losses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10223500</wp:posOffset>
                </wp:positionH>
                <wp:positionV relativeFrom="paragraph">
                  <wp:posOffset>-2438400</wp:posOffset>
                </wp:positionV>
                <wp:extent cx="158115" cy="2176145"/>
                <wp:effectExtent l="0" t="0" r="0" b="0"/>
                <wp:wrapNone/>
                <wp:docPr id="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Trebuchet M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05pt;margin-top:-192pt;height:171.35pt;width:12.45pt;mso-position-horizontal-relative:page;z-index:251662336;mso-width-relative:page;mso-height-relative:page;" filled="f" stroked="f" coordsize="21600,21600" o:gfxdata="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HNLyfdAAAADgEAAA8AAAAAAAAAAQAgAAAAIgAAAGRycy9kb3ducmV2LnhtbFBLAQIUABQA&#10;AAAIAIdO4kBQkbimsgEAAH4DAAAOAAAAAAAAAAEAIAAAACw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Trebuchet MS"/>
                          <w:b/>
                          <w:sz w:val="1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10188575</wp:posOffset>
                </wp:positionH>
                <wp:positionV relativeFrom="paragraph">
                  <wp:posOffset>71120</wp:posOffset>
                </wp:positionV>
                <wp:extent cx="151765" cy="1708150"/>
                <wp:effectExtent l="0" t="0" r="0" b="0"/>
                <wp:wrapNone/>
                <wp:docPr id="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" cy="170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38" w:lineRule="exact"/>
                              <w:ind w:left="20"/>
                              <w:rPr>
                                <w:rFonts w:ascii="Yu Gothic UI Semibold" w:hAnsi="Yu Gothic UI Semibold"/>
                                <w:b/>
                              </w:rPr>
                            </w:pPr>
                            <w:r>
                              <w:rPr>
                                <w:rFonts w:ascii="Yu Gothic UI Semibold" w:hAnsi="Yu Gothic UI Semibold"/>
                                <w:b/>
                                <w:color w:val="FFFFFF"/>
                              </w:rPr>
                              <w:t>Extract online &amp; ofﬂine CH of BE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02.25pt;margin-top:5.6pt;height:134.5pt;width:11.95pt;mso-position-horizontal-relative:page;z-index:251663360;mso-width-relative:page;mso-height-relative:page;" filled="f" stroked="f" coordsize="21600,21600" o:gfxdata="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A+iJ9sAAAAMAQAADwAAAAAAAAABACAAAAAiAAAAZHJzL2Rvd25yZXYueG1sUEsBAhQAFAAA&#10;AAgAh07iQPdHo7WzAQAAf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pStyle w:val="5"/>
                        <w:spacing w:line="238" w:lineRule="exact"/>
                        <w:ind w:left="20"/>
                        <w:rPr>
                          <w:rFonts w:ascii="Yu Gothic UI Semibold" w:hAnsi="Yu Gothic UI Semibold"/>
                          <w:b/>
                        </w:rPr>
                      </w:pPr>
                      <w:r>
                        <w:rPr>
                          <w:rFonts w:ascii="Yu Gothic UI Semibold" w:hAnsi="Yu Gothic UI Semibold"/>
                          <w:b/>
                          <w:color w:val="FFFFFF"/>
                        </w:rPr>
                        <w:t>Extract online &amp; ofﬂine CH of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Gothic UI Semibold"/>
          <w:b/>
          <w:color w:val="212121"/>
          <w:w w:val="105"/>
          <w:position w:val="1"/>
          <w:sz w:val="16"/>
        </w:rPr>
        <w:t>TRIGGERS</w:t>
      </w:r>
      <w:r>
        <w:rPr>
          <w:rFonts w:ascii="Yu Gothic UI Semibold"/>
          <w:b/>
          <w:color w:val="21212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TR</w:t>
      </w:r>
      <w:r>
        <w:rPr>
          <w:rFonts w:ascii="Yu Gothic UI Semibold"/>
          <w:b/>
          <w:color w:val="FFFFFF"/>
          <w:w w:val="105"/>
          <w:sz w:val="20"/>
        </w:rPr>
        <w:tab/>
      </w:r>
      <w:r>
        <w:rPr>
          <w:rFonts w:ascii="Yu Gothic UI Semibold"/>
          <w:b/>
          <w:color w:val="212121"/>
          <w:w w:val="105"/>
          <w:position w:val="1"/>
          <w:sz w:val="16"/>
        </w:rPr>
        <w:t>10.</w:t>
      </w:r>
      <w:r>
        <w:rPr>
          <w:rFonts w:ascii="Yu Gothic UI Semibold"/>
          <w:b/>
          <w:color w:val="212121"/>
          <w:spacing w:val="-24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YOUR</w:t>
      </w:r>
      <w:r>
        <w:rPr>
          <w:rFonts w:ascii="Yu Gothic UI Semibold"/>
          <w:b/>
          <w:color w:val="212121"/>
          <w:spacing w:val="-24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SOLUTION</w:t>
      </w:r>
      <w:r>
        <w:rPr>
          <w:rFonts w:ascii="Yu Gothic UI Semibold"/>
          <w:b/>
          <w:color w:val="21212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</w:rPr>
        <w:t>SL</w:t>
      </w:r>
    </w:p>
    <w:p>
      <w:pPr>
        <w:spacing w:after="0" w:line="240" w:lineRule="auto"/>
        <w:jc w:val="left"/>
        <w:rPr>
          <w:rFonts w:ascii="Yu Gothic UI Semibold"/>
          <w:sz w:val="20"/>
        </w:rPr>
        <w:sectPr>
          <w:type w:val="continuous"/>
          <w:pgSz w:w="16840" w:h="11900" w:orient="landscape"/>
          <w:pgMar w:top="0" w:right="300" w:bottom="280" w:left="880" w:header="720" w:footer="720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622"/>
          <w:tab w:val="left" w:pos="623"/>
        </w:tabs>
        <w:spacing w:before="147" w:after="0" w:line="240" w:lineRule="auto"/>
        <w:ind w:left="622" w:right="774" w:hanging="360"/>
        <w:jc w:val="left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45705"/>
                <wp:effectExtent l="1270" t="0" r="3810" b="13335"/>
                <wp:wrapNone/>
                <wp:docPr id="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7545705"/>
                          <a:chOff x="0" y="0"/>
                          <a:chExt cx="16840" cy="11883"/>
                        </a:xfrm>
                      </wpg:grpSpPr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" y="0"/>
                            <a:ext cx="16806" cy="1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" cy="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 9"/>
                        <wps:cNvSpPr/>
                        <wps:spPr>
                          <a:xfrm>
                            <a:off x="5" y="0"/>
                            <a:ext cx="16830" cy="118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30" h="11835">
                                <a:moveTo>
                                  <a:pt x="0" y="0"/>
                                </a:moveTo>
                                <a:lnTo>
                                  <a:pt x="0" y="11835"/>
                                </a:lnTo>
                                <a:moveTo>
                                  <a:pt x="16830" y="0"/>
                                </a:moveTo>
                                <a:lnTo>
                                  <a:pt x="16830" y="11835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9BBA5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Rectangles 10"/>
                        <wps:cNvSpPr/>
                        <wps:spPr>
                          <a:xfrm>
                            <a:off x="0" y="11824"/>
                            <a:ext cx="4" cy="10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1"/>
                        <wps:cNvSpPr/>
                        <wps:spPr>
                          <a:xfrm>
                            <a:off x="0" y="11830"/>
                            <a:ext cx="16840" cy="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40" h="9">
                                <a:moveTo>
                                  <a:pt x="0" y="9"/>
                                </a:moveTo>
                                <a:lnTo>
                                  <a:pt x="16840" y="9"/>
                                </a:lnTo>
                                <a:moveTo>
                                  <a:pt x="10" y="0"/>
                                </a:moveTo>
                                <a:lnTo>
                                  <a:pt x="168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9BBA5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Rectangles 12"/>
                        <wps:cNvSpPr/>
                        <wps:spPr>
                          <a:xfrm>
                            <a:off x="405" y="8004"/>
                            <a:ext cx="405" cy="313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Rectangles 13"/>
                        <wps:cNvSpPr/>
                        <wps:spPr>
                          <a:xfrm>
                            <a:off x="805" y="8004"/>
                            <a:ext cx="5063" cy="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Rectangles 14"/>
                        <wps:cNvSpPr/>
                        <wps:spPr>
                          <a:xfrm>
                            <a:off x="5276" y="8123"/>
                            <a:ext cx="246" cy="345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Lines 15"/>
                        <wps:cNvSpPr/>
                        <wps:spPr>
                          <a:xfrm>
                            <a:off x="5545" y="8123"/>
                            <a:ext cx="0" cy="345"/>
                          </a:xfrm>
                          <a:prstGeom prst="line">
                            <a:avLst/>
                          </a:prstGeom>
                          <a:ln w="29845" cap="flat" cmpd="sng">
                            <a:solidFill>
                              <a:srgbClr val="21A7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Rectangles 16"/>
                        <wps:cNvSpPr/>
                        <wps:spPr>
                          <a:xfrm>
                            <a:off x="5907" y="8004"/>
                            <a:ext cx="5021" cy="3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Rectangles 17"/>
                        <wps:cNvSpPr/>
                        <wps:spPr>
                          <a:xfrm>
                            <a:off x="10356" y="8123"/>
                            <a:ext cx="217" cy="345"/>
                          </a:xfrm>
                          <a:prstGeom prst="rect">
                            <a:avLst/>
                          </a:prstGeom>
                          <a:solidFill>
                            <a:srgbClr val="6C499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Lines 18"/>
                        <wps:cNvSpPr/>
                        <wps:spPr>
                          <a:xfrm>
                            <a:off x="10602" y="8123"/>
                            <a:ext cx="0" cy="345"/>
                          </a:xfrm>
                          <a:prstGeom prst="line">
                            <a:avLst/>
                          </a:prstGeom>
                          <a:ln w="36195" cap="flat" cmpd="sng">
                            <a:solidFill>
                              <a:srgbClr val="6C499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9"/>
                        <wps:cNvSpPr/>
                        <wps:spPr>
                          <a:xfrm>
                            <a:off x="10967" y="8004"/>
                            <a:ext cx="5043" cy="313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Rectangles 20"/>
                        <wps:cNvSpPr/>
                        <wps:spPr>
                          <a:xfrm>
                            <a:off x="15436" y="8123"/>
                            <a:ext cx="285" cy="345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Lines 21"/>
                        <wps:cNvSpPr/>
                        <wps:spPr>
                          <a:xfrm>
                            <a:off x="15740" y="8123"/>
                            <a:ext cx="0" cy="345"/>
                          </a:xfrm>
                          <a:prstGeom prst="line">
                            <a:avLst/>
                          </a:prstGeom>
                          <a:ln w="24130" cap="flat" cmpd="sng">
                            <a:solidFill>
                              <a:srgbClr val="21A7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Rectangles 22"/>
                        <wps:cNvSpPr/>
                        <wps:spPr>
                          <a:xfrm>
                            <a:off x="16005" y="8004"/>
                            <a:ext cx="425" cy="3134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Rectangles 23"/>
                        <wps:cNvSpPr/>
                        <wps:spPr>
                          <a:xfrm>
                            <a:off x="805" y="9567"/>
                            <a:ext cx="5063" cy="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Lines 24"/>
                        <wps:cNvSpPr/>
                        <wps:spPr>
                          <a:xfrm>
                            <a:off x="807" y="9546"/>
                            <a:ext cx="5102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21A7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FreeForm 25"/>
                        <wps:cNvSpPr/>
                        <wps:spPr>
                          <a:xfrm>
                            <a:off x="5887" y="765"/>
                            <a:ext cx="5060" cy="31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60" h="3129">
                                <a:moveTo>
                                  <a:pt x="0" y="7241"/>
                                </a:moveTo>
                                <a:lnTo>
                                  <a:pt x="0" y="10370"/>
                                </a:lnTo>
                                <a:moveTo>
                                  <a:pt x="5060" y="7241"/>
                                </a:moveTo>
                                <a:lnTo>
                                  <a:pt x="5060" y="10370"/>
                                </a:lnTo>
                              </a:path>
                            </a:pathLst>
                          </a:custGeom>
                          <a:noFill/>
                          <a:ln w="27432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Rectangles 26"/>
                        <wps:cNvSpPr/>
                        <wps:spPr>
                          <a:xfrm>
                            <a:off x="400" y="859"/>
                            <a:ext cx="16020" cy="3108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7"/>
                        <wps:cNvSpPr/>
                        <wps:spPr>
                          <a:xfrm>
                            <a:off x="799" y="900"/>
                            <a:ext cx="15221" cy="30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21" h="3024">
                                <a:moveTo>
                                  <a:pt x="5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2" y="3024"/>
                                </a:lnTo>
                                <a:lnTo>
                                  <a:pt x="5062" y="0"/>
                                </a:lnTo>
                                <a:moveTo>
                                  <a:pt x="10121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1" y="3024"/>
                                </a:lnTo>
                                <a:lnTo>
                                  <a:pt x="10121" y="0"/>
                                </a:lnTo>
                                <a:moveTo>
                                  <a:pt x="15221" y="0"/>
                                </a:moveTo>
                                <a:lnTo>
                                  <a:pt x="10162" y="0"/>
                                </a:lnTo>
                                <a:lnTo>
                                  <a:pt x="10162" y="3024"/>
                                </a:lnTo>
                                <a:lnTo>
                                  <a:pt x="15221" y="3024"/>
                                </a:lnTo>
                                <a:lnTo>
                                  <a:pt x="1522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Rectangles 28"/>
                        <wps:cNvSpPr/>
                        <wps:spPr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9"/>
                        <wps:cNvSpPr/>
                        <wps:spPr>
                          <a:xfrm>
                            <a:off x="799" y="4099"/>
                            <a:ext cx="15221" cy="37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21" h="3790">
                                <a:moveTo>
                                  <a:pt x="5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0"/>
                                </a:lnTo>
                                <a:lnTo>
                                  <a:pt x="5062" y="3790"/>
                                </a:lnTo>
                                <a:lnTo>
                                  <a:pt x="5062" y="0"/>
                                </a:lnTo>
                                <a:moveTo>
                                  <a:pt x="10121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90"/>
                                </a:lnTo>
                                <a:lnTo>
                                  <a:pt x="10121" y="3790"/>
                                </a:lnTo>
                                <a:lnTo>
                                  <a:pt x="10121" y="0"/>
                                </a:lnTo>
                                <a:moveTo>
                                  <a:pt x="15221" y="0"/>
                                </a:moveTo>
                                <a:lnTo>
                                  <a:pt x="10162" y="0"/>
                                </a:lnTo>
                                <a:lnTo>
                                  <a:pt x="10162" y="3790"/>
                                </a:lnTo>
                                <a:lnTo>
                                  <a:pt x="15221" y="3790"/>
                                </a:lnTo>
                                <a:lnTo>
                                  <a:pt x="1522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92" y="7575"/>
                            <a:ext cx="1031" cy="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Lines 31"/>
                        <wps:cNvSpPr/>
                        <wps:spPr>
                          <a:xfrm>
                            <a:off x="5887" y="8016"/>
                            <a:ext cx="0" cy="3142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0696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FreeForm 32"/>
                        <wps:cNvSpPr/>
                        <wps:spPr>
                          <a:xfrm>
                            <a:off x="982" y="1620"/>
                            <a:ext cx="4647" cy="17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47" h="1751">
                                <a:moveTo>
                                  <a:pt x="4647" y="1751"/>
                                </a:moveTo>
                                <a:lnTo>
                                  <a:pt x="0" y="1751"/>
                                </a:lnTo>
                                <a:lnTo>
                                  <a:pt x="0" y="0"/>
                                </a:lnTo>
                                <a:lnTo>
                                  <a:pt x="4647" y="0"/>
                                </a:lnTo>
                                <a:lnTo>
                                  <a:pt x="4647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736"/>
                                </a:lnTo>
                                <a:lnTo>
                                  <a:pt x="7" y="1736"/>
                                </a:lnTo>
                                <a:lnTo>
                                  <a:pt x="15" y="1743"/>
                                </a:lnTo>
                                <a:lnTo>
                                  <a:pt x="4647" y="1743"/>
                                </a:lnTo>
                                <a:lnTo>
                                  <a:pt x="4647" y="1751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63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4632" y="7"/>
                                </a:lnTo>
                                <a:lnTo>
                                  <a:pt x="4632" y="15"/>
                                </a:lnTo>
                                <a:close/>
                                <a:moveTo>
                                  <a:pt x="4632" y="1743"/>
                                </a:moveTo>
                                <a:lnTo>
                                  <a:pt x="4632" y="7"/>
                                </a:lnTo>
                                <a:lnTo>
                                  <a:pt x="4639" y="15"/>
                                </a:lnTo>
                                <a:lnTo>
                                  <a:pt x="4647" y="15"/>
                                </a:lnTo>
                                <a:lnTo>
                                  <a:pt x="4647" y="1736"/>
                                </a:lnTo>
                                <a:lnTo>
                                  <a:pt x="4639" y="1736"/>
                                </a:lnTo>
                                <a:lnTo>
                                  <a:pt x="4632" y="1743"/>
                                </a:lnTo>
                                <a:close/>
                                <a:moveTo>
                                  <a:pt x="4647" y="15"/>
                                </a:moveTo>
                                <a:lnTo>
                                  <a:pt x="4639" y="15"/>
                                </a:lnTo>
                                <a:lnTo>
                                  <a:pt x="4632" y="7"/>
                                </a:lnTo>
                                <a:lnTo>
                                  <a:pt x="4647" y="7"/>
                                </a:lnTo>
                                <a:lnTo>
                                  <a:pt x="4647" y="15"/>
                                </a:lnTo>
                                <a:close/>
                                <a:moveTo>
                                  <a:pt x="15" y="1743"/>
                                </a:moveTo>
                                <a:lnTo>
                                  <a:pt x="7" y="1736"/>
                                </a:lnTo>
                                <a:lnTo>
                                  <a:pt x="15" y="1736"/>
                                </a:lnTo>
                                <a:lnTo>
                                  <a:pt x="15" y="1743"/>
                                </a:lnTo>
                                <a:close/>
                                <a:moveTo>
                                  <a:pt x="4632" y="1743"/>
                                </a:moveTo>
                                <a:lnTo>
                                  <a:pt x="15" y="1743"/>
                                </a:lnTo>
                                <a:lnTo>
                                  <a:pt x="15" y="1736"/>
                                </a:lnTo>
                                <a:lnTo>
                                  <a:pt x="4632" y="1736"/>
                                </a:lnTo>
                                <a:lnTo>
                                  <a:pt x="4632" y="1743"/>
                                </a:lnTo>
                                <a:close/>
                                <a:moveTo>
                                  <a:pt x="4647" y="1743"/>
                                </a:moveTo>
                                <a:lnTo>
                                  <a:pt x="4632" y="1743"/>
                                </a:lnTo>
                                <a:lnTo>
                                  <a:pt x="4639" y="1736"/>
                                </a:lnTo>
                                <a:lnTo>
                                  <a:pt x="4647" y="1736"/>
                                </a:lnTo>
                                <a:lnTo>
                                  <a:pt x="4647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FreeForm 33"/>
                        <wps:cNvSpPr/>
                        <wps:spPr>
                          <a:xfrm>
                            <a:off x="900" y="1779"/>
                            <a:ext cx="14935" cy="91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35" h="9196">
                                <a:moveTo>
                                  <a:pt x="4269" y="6760"/>
                                </a:moveTo>
                                <a:lnTo>
                                  <a:pt x="4254" y="6760"/>
                                </a:lnTo>
                                <a:lnTo>
                                  <a:pt x="4254" y="6775"/>
                                </a:lnTo>
                                <a:lnTo>
                                  <a:pt x="4254" y="7511"/>
                                </a:lnTo>
                                <a:lnTo>
                                  <a:pt x="97" y="7511"/>
                                </a:lnTo>
                                <a:lnTo>
                                  <a:pt x="97" y="6775"/>
                                </a:lnTo>
                                <a:lnTo>
                                  <a:pt x="4254" y="6775"/>
                                </a:lnTo>
                                <a:lnTo>
                                  <a:pt x="4254" y="6760"/>
                                </a:lnTo>
                                <a:lnTo>
                                  <a:pt x="82" y="6760"/>
                                </a:lnTo>
                                <a:lnTo>
                                  <a:pt x="82" y="7526"/>
                                </a:lnTo>
                                <a:lnTo>
                                  <a:pt x="4269" y="7526"/>
                                </a:lnTo>
                                <a:lnTo>
                                  <a:pt x="4269" y="7519"/>
                                </a:lnTo>
                                <a:lnTo>
                                  <a:pt x="4269" y="7511"/>
                                </a:lnTo>
                                <a:lnTo>
                                  <a:pt x="4269" y="6775"/>
                                </a:lnTo>
                                <a:lnTo>
                                  <a:pt x="4269" y="6768"/>
                                </a:lnTo>
                                <a:lnTo>
                                  <a:pt x="4269" y="6760"/>
                                </a:lnTo>
                                <a:moveTo>
                                  <a:pt x="4469" y="8292"/>
                                </a:moveTo>
                                <a:lnTo>
                                  <a:pt x="4454" y="8292"/>
                                </a:lnTo>
                                <a:lnTo>
                                  <a:pt x="4454" y="8307"/>
                                </a:lnTo>
                                <a:lnTo>
                                  <a:pt x="4454" y="9181"/>
                                </a:lnTo>
                                <a:lnTo>
                                  <a:pt x="179" y="9181"/>
                                </a:lnTo>
                                <a:lnTo>
                                  <a:pt x="179" y="8307"/>
                                </a:lnTo>
                                <a:lnTo>
                                  <a:pt x="4454" y="8307"/>
                                </a:lnTo>
                                <a:lnTo>
                                  <a:pt x="4454" y="8292"/>
                                </a:lnTo>
                                <a:lnTo>
                                  <a:pt x="164" y="8292"/>
                                </a:lnTo>
                                <a:lnTo>
                                  <a:pt x="164" y="9196"/>
                                </a:lnTo>
                                <a:lnTo>
                                  <a:pt x="4469" y="9196"/>
                                </a:lnTo>
                                <a:lnTo>
                                  <a:pt x="4469" y="9189"/>
                                </a:lnTo>
                                <a:lnTo>
                                  <a:pt x="4469" y="9181"/>
                                </a:lnTo>
                                <a:lnTo>
                                  <a:pt x="4469" y="8307"/>
                                </a:lnTo>
                                <a:lnTo>
                                  <a:pt x="4469" y="8300"/>
                                </a:lnTo>
                                <a:lnTo>
                                  <a:pt x="4469" y="8292"/>
                                </a:lnTo>
                                <a:moveTo>
                                  <a:pt x="4647" y="3385"/>
                                </a:moveTo>
                                <a:lnTo>
                                  <a:pt x="4632" y="3385"/>
                                </a:lnTo>
                                <a:lnTo>
                                  <a:pt x="4632" y="3400"/>
                                </a:lnTo>
                                <a:lnTo>
                                  <a:pt x="4632" y="5121"/>
                                </a:lnTo>
                                <a:lnTo>
                                  <a:pt x="15" y="5121"/>
                                </a:lnTo>
                                <a:lnTo>
                                  <a:pt x="15" y="3400"/>
                                </a:lnTo>
                                <a:lnTo>
                                  <a:pt x="4632" y="3400"/>
                                </a:lnTo>
                                <a:lnTo>
                                  <a:pt x="4632" y="3385"/>
                                </a:lnTo>
                                <a:lnTo>
                                  <a:pt x="0" y="3385"/>
                                </a:lnTo>
                                <a:lnTo>
                                  <a:pt x="0" y="5136"/>
                                </a:lnTo>
                                <a:lnTo>
                                  <a:pt x="4647" y="5136"/>
                                </a:lnTo>
                                <a:lnTo>
                                  <a:pt x="4647" y="5129"/>
                                </a:lnTo>
                                <a:lnTo>
                                  <a:pt x="4647" y="5121"/>
                                </a:lnTo>
                                <a:lnTo>
                                  <a:pt x="4647" y="3400"/>
                                </a:lnTo>
                                <a:lnTo>
                                  <a:pt x="4647" y="3393"/>
                                </a:lnTo>
                                <a:lnTo>
                                  <a:pt x="4647" y="3385"/>
                                </a:lnTo>
                                <a:moveTo>
                                  <a:pt x="9819" y="6760"/>
                                </a:moveTo>
                                <a:lnTo>
                                  <a:pt x="9804" y="6760"/>
                                </a:lnTo>
                                <a:lnTo>
                                  <a:pt x="9804" y="6775"/>
                                </a:lnTo>
                                <a:lnTo>
                                  <a:pt x="9804" y="8736"/>
                                </a:lnTo>
                                <a:lnTo>
                                  <a:pt x="5187" y="8736"/>
                                </a:lnTo>
                                <a:lnTo>
                                  <a:pt x="5187" y="6775"/>
                                </a:lnTo>
                                <a:lnTo>
                                  <a:pt x="9804" y="6775"/>
                                </a:lnTo>
                                <a:lnTo>
                                  <a:pt x="9804" y="6760"/>
                                </a:lnTo>
                                <a:lnTo>
                                  <a:pt x="5172" y="6760"/>
                                </a:lnTo>
                                <a:lnTo>
                                  <a:pt x="5172" y="8751"/>
                                </a:lnTo>
                                <a:lnTo>
                                  <a:pt x="9819" y="8751"/>
                                </a:lnTo>
                                <a:lnTo>
                                  <a:pt x="9819" y="8744"/>
                                </a:lnTo>
                                <a:lnTo>
                                  <a:pt x="9819" y="8736"/>
                                </a:lnTo>
                                <a:lnTo>
                                  <a:pt x="9819" y="6775"/>
                                </a:lnTo>
                                <a:lnTo>
                                  <a:pt x="9819" y="6768"/>
                                </a:lnTo>
                                <a:lnTo>
                                  <a:pt x="9819" y="6760"/>
                                </a:lnTo>
                                <a:moveTo>
                                  <a:pt x="9819" y="3373"/>
                                </a:moveTo>
                                <a:lnTo>
                                  <a:pt x="9804" y="3373"/>
                                </a:lnTo>
                                <a:lnTo>
                                  <a:pt x="9804" y="3388"/>
                                </a:lnTo>
                                <a:lnTo>
                                  <a:pt x="9804" y="5109"/>
                                </a:lnTo>
                                <a:lnTo>
                                  <a:pt x="5187" y="5109"/>
                                </a:lnTo>
                                <a:lnTo>
                                  <a:pt x="5187" y="3388"/>
                                </a:lnTo>
                                <a:lnTo>
                                  <a:pt x="9804" y="3388"/>
                                </a:lnTo>
                                <a:lnTo>
                                  <a:pt x="9804" y="3373"/>
                                </a:lnTo>
                                <a:lnTo>
                                  <a:pt x="5172" y="3373"/>
                                </a:lnTo>
                                <a:lnTo>
                                  <a:pt x="5172" y="5124"/>
                                </a:lnTo>
                                <a:lnTo>
                                  <a:pt x="9819" y="5124"/>
                                </a:lnTo>
                                <a:lnTo>
                                  <a:pt x="9819" y="5117"/>
                                </a:lnTo>
                                <a:lnTo>
                                  <a:pt x="9819" y="5109"/>
                                </a:lnTo>
                                <a:lnTo>
                                  <a:pt x="9819" y="3388"/>
                                </a:lnTo>
                                <a:lnTo>
                                  <a:pt x="9819" y="3381"/>
                                </a:lnTo>
                                <a:lnTo>
                                  <a:pt x="9819" y="3373"/>
                                </a:lnTo>
                                <a:moveTo>
                                  <a:pt x="9819" y="0"/>
                                </a:moveTo>
                                <a:lnTo>
                                  <a:pt x="9804" y="0"/>
                                </a:lnTo>
                                <a:lnTo>
                                  <a:pt x="9804" y="15"/>
                                </a:lnTo>
                                <a:lnTo>
                                  <a:pt x="9804" y="1736"/>
                                </a:lnTo>
                                <a:lnTo>
                                  <a:pt x="5187" y="1736"/>
                                </a:lnTo>
                                <a:lnTo>
                                  <a:pt x="5187" y="15"/>
                                </a:lnTo>
                                <a:lnTo>
                                  <a:pt x="9804" y="15"/>
                                </a:lnTo>
                                <a:lnTo>
                                  <a:pt x="9804" y="0"/>
                                </a:lnTo>
                                <a:lnTo>
                                  <a:pt x="5172" y="0"/>
                                </a:lnTo>
                                <a:lnTo>
                                  <a:pt x="5172" y="1751"/>
                                </a:lnTo>
                                <a:lnTo>
                                  <a:pt x="9819" y="1751"/>
                                </a:lnTo>
                                <a:lnTo>
                                  <a:pt x="9819" y="1744"/>
                                </a:lnTo>
                                <a:lnTo>
                                  <a:pt x="9819" y="1736"/>
                                </a:lnTo>
                                <a:lnTo>
                                  <a:pt x="9819" y="15"/>
                                </a:lnTo>
                                <a:lnTo>
                                  <a:pt x="9819" y="8"/>
                                </a:lnTo>
                                <a:lnTo>
                                  <a:pt x="9819" y="0"/>
                                </a:lnTo>
                                <a:moveTo>
                                  <a:pt x="14879" y="3385"/>
                                </a:moveTo>
                                <a:lnTo>
                                  <a:pt x="14864" y="3385"/>
                                </a:lnTo>
                                <a:lnTo>
                                  <a:pt x="14864" y="3400"/>
                                </a:lnTo>
                                <a:lnTo>
                                  <a:pt x="14864" y="5121"/>
                                </a:lnTo>
                                <a:lnTo>
                                  <a:pt x="10247" y="5121"/>
                                </a:lnTo>
                                <a:lnTo>
                                  <a:pt x="10247" y="3400"/>
                                </a:lnTo>
                                <a:lnTo>
                                  <a:pt x="14864" y="3400"/>
                                </a:lnTo>
                                <a:lnTo>
                                  <a:pt x="14864" y="3385"/>
                                </a:lnTo>
                                <a:lnTo>
                                  <a:pt x="10232" y="3385"/>
                                </a:lnTo>
                                <a:lnTo>
                                  <a:pt x="10232" y="5136"/>
                                </a:lnTo>
                                <a:lnTo>
                                  <a:pt x="14879" y="5136"/>
                                </a:lnTo>
                                <a:lnTo>
                                  <a:pt x="14879" y="5129"/>
                                </a:lnTo>
                                <a:lnTo>
                                  <a:pt x="14879" y="5121"/>
                                </a:lnTo>
                                <a:lnTo>
                                  <a:pt x="14879" y="3400"/>
                                </a:lnTo>
                                <a:lnTo>
                                  <a:pt x="14879" y="3393"/>
                                </a:lnTo>
                                <a:lnTo>
                                  <a:pt x="14879" y="3385"/>
                                </a:lnTo>
                                <a:moveTo>
                                  <a:pt x="14935" y="1"/>
                                </a:moveTo>
                                <a:lnTo>
                                  <a:pt x="14920" y="1"/>
                                </a:lnTo>
                                <a:lnTo>
                                  <a:pt x="14920" y="16"/>
                                </a:lnTo>
                                <a:lnTo>
                                  <a:pt x="14920" y="1737"/>
                                </a:lnTo>
                                <a:lnTo>
                                  <a:pt x="10303" y="1737"/>
                                </a:lnTo>
                                <a:lnTo>
                                  <a:pt x="10303" y="16"/>
                                </a:lnTo>
                                <a:lnTo>
                                  <a:pt x="14920" y="16"/>
                                </a:lnTo>
                                <a:lnTo>
                                  <a:pt x="14920" y="1"/>
                                </a:lnTo>
                                <a:lnTo>
                                  <a:pt x="10288" y="1"/>
                                </a:lnTo>
                                <a:lnTo>
                                  <a:pt x="10288" y="1752"/>
                                </a:lnTo>
                                <a:lnTo>
                                  <a:pt x="14935" y="1752"/>
                                </a:lnTo>
                                <a:lnTo>
                                  <a:pt x="14935" y="1745"/>
                                </a:lnTo>
                                <a:lnTo>
                                  <a:pt x="14935" y="1737"/>
                                </a:lnTo>
                                <a:lnTo>
                                  <a:pt x="14935" y="16"/>
                                </a:lnTo>
                                <a:lnTo>
                                  <a:pt x="14935" y="9"/>
                                </a:lnTo>
                                <a:lnTo>
                                  <a:pt x="14935" y="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4"/>
                        <wps:cNvSpPr/>
                        <wps:spPr>
                          <a:xfrm>
                            <a:off x="11418" y="8706"/>
                            <a:ext cx="4420" cy="22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20" h="2272">
                                <a:moveTo>
                                  <a:pt x="20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86"/>
                                </a:lnTo>
                                <a:lnTo>
                                  <a:pt x="20" y="786"/>
                                </a:lnTo>
                                <a:lnTo>
                                  <a:pt x="20" y="776"/>
                                </a:lnTo>
                                <a:lnTo>
                                  <a:pt x="20" y="766"/>
                                </a:lnTo>
                                <a:lnTo>
                                  <a:pt x="20" y="706"/>
                                </a:lnTo>
                                <a:moveTo>
                                  <a:pt x="20" y="566"/>
                                </a:moveTo>
                                <a:lnTo>
                                  <a:pt x="0" y="566"/>
                                </a:lnTo>
                                <a:lnTo>
                                  <a:pt x="0" y="646"/>
                                </a:lnTo>
                                <a:lnTo>
                                  <a:pt x="20" y="646"/>
                                </a:lnTo>
                                <a:lnTo>
                                  <a:pt x="20" y="566"/>
                                </a:lnTo>
                                <a:moveTo>
                                  <a:pt x="20" y="426"/>
                                </a:moveTo>
                                <a:lnTo>
                                  <a:pt x="0" y="426"/>
                                </a:lnTo>
                                <a:lnTo>
                                  <a:pt x="0" y="506"/>
                                </a:lnTo>
                                <a:lnTo>
                                  <a:pt x="20" y="506"/>
                                </a:lnTo>
                                <a:lnTo>
                                  <a:pt x="20" y="426"/>
                                </a:lnTo>
                                <a:moveTo>
                                  <a:pt x="20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366"/>
                                </a:lnTo>
                                <a:lnTo>
                                  <a:pt x="20" y="366"/>
                                </a:lnTo>
                                <a:lnTo>
                                  <a:pt x="20" y="286"/>
                                </a:lnTo>
                                <a:moveTo>
                                  <a:pt x="20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226"/>
                                </a:lnTo>
                                <a:lnTo>
                                  <a:pt x="20" y="226"/>
                                </a:lnTo>
                                <a:lnTo>
                                  <a:pt x="20" y="146"/>
                                </a:lnTo>
                                <a:moveTo>
                                  <a:pt x="20" y="10"/>
                                </a:moveTo>
                                <a:lnTo>
                                  <a:pt x="14" y="16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20" y="86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moveTo>
                                  <a:pt x="76" y="2192"/>
                                </a:moveTo>
                                <a:lnTo>
                                  <a:pt x="56" y="2192"/>
                                </a:lnTo>
                                <a:lnTo>
                                  <a:pt x="56" y="2272"/>
                                </a:lnTo>
                                <a:lnTo>
                                  <a:pt x="76" y="2272"/>
                                </a:lnTo>
                                <a:lnTo>
                                  <a:pt x="76" y="2262"/>
                                </a:lnTo>
                                <a:lnTo>
                                  <a:pt x="76" y="2252"/>
                                </a:lnTo>
                                <a:lnTo>
                                  <a:pt x="76" y="2192"/>
                                </a:lnTo>
                                <a:moveTo>
                                  <a:pt x="76" y="2052"/>
                                </a:moveTo>
                                <a:lnTo>
                                  <a:pt x="56" y="2052"/>
                                </a:lnTo>
                                <a:lnTo>
                                  <a:pt x="56" y="2132"/>
                                </a:lnTo>
                                <a:lnTo>
                                  <a:pt x="76" y="2132"/>
                                </a:lnTo>
                                <a:lnTo>
                                  <a:pt x="76" y="2052"/>
                                </a:lnTo>
                                <a:moveTo>
                                  <a:pt x="76" y="1912"/>
                                </a:moveTo>
                                <a:lnTo>
                                  <a:pt x="56" y="1912"/>
                                </a:lnTo>
                                <a:lnTo>
                                  <a:pt x="56" y="1992"/>
                                </a:lnTo>
                                <a:lnTo>
                                  <a:pt x="76" y="1992"/>
                                </a:lnTo>
                                <a:lnTo>
                                  <a:pt x="76" y="1912"/>
                                </a:lnTo>
                                <a:moveTo>
                                  <a:pt x="76" y="1772"/>
                                </a:moveTo>
                                <a:lnTo>
                                  <a:pt x="56" y="1772"/>
                                </a:lnTo>
                                <a:lnTo>
                                  <a:pt x="56" y="1852"/>
                                </a:lnTo>
                                <a:lnTo>
                                  <a:pt x="76" y="1852"/>
                                </a:lnTo>
                                <a:lnTo>
                                  <a:pt x="76" y="1772"/>
                                </a:lnTo>
                                <a:moveTo>
                                  <a:pt x="76" y="1632"/>
                                </a:moveTo>
                                <a:lnTo>
                                  <a:pt x="56" y="1632"/>
                                </a:lnTo>
                                <a:lnTo>
                                  <a:pt x="56" y="1712"/>
                                </a:lnTo>
                                <a:lnTo>
                                  <a:pt x="76" y="1712"/>
                                </a:lnTo>
                                <a:lnTo>
                                  <a:pt x="76" y="1632"/>
                                </a:lnTo>
                                <a:moveTo>
                                  <a:pt x="76" y="1496"/>
                                </a:moveTo>
                                <a:lnTo>
                                  <a:pt x="70" y="1502"/>
                                </a:lnTo>
                                <a:lnTo>
                                  <a:pt x="70" y="1486"/>
                                </a:lnTo>
                                <a:lnTo>
                                  <a:pt x="56" y="1486"/>
                                </a:lnTo>
                                <a:lnTo>
                                  <a:pt x="56" y="1572"/>
                                </a:lnTo>
                                <a:lnTo>
                                  <a:pt x="76" y="1572"/>
                                </a:lnTo>
                                <a:lnTo>
                                  <a:pt x="76" y="1506"/>
                                </a:lnTo>
                                <a:lnTo>
                                  <a:pt x="76" y="1496"/>
                                </a:lnTo>
                                <a:moveTo>
                                  <a:pt x="154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20"/>
                                </a:lnTo>
                                <a:lnTo>
                                  <a:pt x="154" y="20"/>
                                </a:lnTo>
                                <a:lnTo>
                                  <a:pt x="154" y="0"/>
                                </a:lnTo>
                                <a:moveTo>
                                  <a:pt x="160" y="766"/>
                                </a:moveTo>
                                <a:lnTo>
                                  <a:pt x="80" y="766"/>
                                </a:lnTo>
                                <a:lnTo>
                                  <a:pt x="80" y="786"/>
                                </a:lnTo>
                                <a:lnTo>
                                  <a:pt x="160" y="786"/>
                                </a:lnTo>
                                <a:lnTo>
                                  <a:pt x="160" y="766"/>
                                </a:lnTo>
                                <a:moveTo>
                                  <a:pt x="210" y="1486"/>
                                </a:moveTo>
                                <a:lnTo>
                                  <a:pt x="130" y="1486"/>
                                </a:lnTo>
                                <a:lnTo>
                                  <a:pt x="130" y="1506"/>
                                </a:lnTo>
                                <a:lnTo>
                                  <a:pt x="210" y="1506"/>
                                </a:lnTo>
                                <a:lnTo>
                                  <a:pt x="210" y="1486"/>
                                </a:lnTo>
                                <a:moveTo>
                                  <a:pt x="216" y="2252"/>
                                </a:moveTo>
                                <a:lnTo>
                                  <a:pt x="136" y="2252"/>
                                </a:lnTo>
                                <a:lnTo>
                                  <a:pt x="136" y="2272"/>
                                </a:lnTo>
                                <a:lnTo>
                                  <a:pt x="216" y="2272"/>
                                </a:lnTo>
                                <a:lnTo>
                                  <a:pt x="216" y="2252"/>
                                </a:lnTo>
                                <a:moveTo>
                                  <a:pt x="294" y="0"/>
                                </a:moveTo>
                                <a:lnTo>
                                  <a:pt x="214" y="0"/>
                                </a:lnTo>
                                <a:lnTo>
                                  <a:pt x="214" y="20"/>
                                </a:lnTo>
                                <a:lnTo>
                                  <a:pt x="294" y="20"/>
                                </a:lnTo>
                                <a:lnTo>
                                  <a:pt x="294" y="0"/>
                                </a:lnTo>
                                <a:moveTo>
                                  <a:pt x="300" y="766"/>
                                </a:moveTo>
                                <a:lnTo>
                                  <a:pt x="220" y="766"/>
                                </a:lnTo>
                                <a:lnTo>
                                  <a:pt x="220" y="786"/>
                                </a:lnTo>
                                <a:lnTo>
                                  <a:pt x="300" y="786"/>
                                </a:lnTo>
                                <a:lnTo>
                                  <a:pt x="300" y="766"/>
                                </a:lnTo>
                                <a:moveTo>
                                  <a:pt x="350" y="1486"/>
                                </a:moveTo>
                                <a:lnTo>
                                  <a:pt x="270" y="1486"/>
                                </a:lnTo>
                                <a:lnTo>
                                  <a:pt x="270" y="1506"/>
                                </a:lnTo>
                                <a:lnTo>
                                  <a:pt x="350" y="1506"/>
                                </a:lnTo>
                                <a:lnTo>
                                  <a:pt x="350" y="1486"/>
                                </a:lnTo>
                                <a:moveTo>
                                  <a:pt x="356" y="2252"/>
                                </a:moveTo>
                                <a:lnTo>
                                  <a:pt x="276" y="2252"/>
                                </a:lnTo>
                                <a:lnTo>
                                  <a:pt x="276" y="2272"/>
                                </a:lnTo>
                                <a:lnTo>
                                  <a:pt x="356" y="2272"/>
                                </a:lnTo>
                                <a:lnTo>
                                  <a:pt x="356" y="2252"/>
                                </a:lnTo>
                                <a:moveTo>
                                  <a:pt x="434" y="0"/>
                                </a:moveTo>
                                <a:lnTo>
                                  <a:pt x="354" y="0"/>
                                </a:lnTo>
                                <a:lnTo>
                                  <a:pt x="354" y="20"/>
                                </a:lnTo>
                                <a:lnTo>
                                  <a:pt x="434" y="20"/>
                                </a:lnTo>
                                <a:lnTo>
                                  <a:pt x="434" y="0"/>
                                </a:lnTo>
                                <a:moveTo>
                                  <a:pt x="440" y="766"/>
                                </a:moveTo>
                                <a:lnTo>
                                  <a:pt x="360" y="766"/>
                                </a:lnTo>
                                <a:lnTo>
                                  <a:pt x="360" y="786"/>
                                </a:lnTo>
                                <a:lnTo>
                                  <a:pt x="440" y="786"/>
                                </a:lnTo>
                                <a:lnTo>
                                  <a:pt x="440" y="766"/>
                                </a:lnTo>
                                <a:moveTo>
                                  <a:pt x="490" y="1486"/>
                                </a:moveTo>
                                <a:lnTo>
                                  <a:pt x="410" y="1486"/>
                                </a:lnTo>
                                <a:lnTo>
                                  <a:pt x="410" y="1506"/>
                                </a:lnTo>
                                <a:lnTo>
                                  <a:pt x="490" y="1506"/>
                                </a:lnTo>
                                <a:lnTo>
                                  <a:pt x="490" y="1486"/>
                                </a:lnTo>
                                <a:moveTo>
                                  <a:pt x="496" y="2252"/>
                                </a:moveTo>
                                <a:lnTo>
                                  <a:pt x="416" y="2252"/>
                                </a:lnTo>
                                <a:lnTo>
                                  <a:pt x="416" y="2272"/>
                                </a:lnTo>
                                <a:lnTo>
                                  <a:pt x="496" y="2272"/>
                                </a:lnTo>
                                <a:lnTo>
                                  <a:pt x="496" y="2252"/>
                                </a:lnTo>
                                <a:moveTo>
                                  <a:pt x="574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20"/>
                                </a:lnTo>
                                <a:lnTo>
                                  <a:pt x="574" y="20"/>
                                </a:lnTo>
                                <a:lnTo>
                                  <a:pt x="574" y="0"/>
                                </a:lnTo>
                                <a:moveTo>
                                  <a:pt x="580" y="766"/>
                                </a:moveTo>
                                <a:lnTo>
                                  <a:pt x="500" y="766"/>
                                </a:lnTo>
                                <a:lnTo>
                                  <a:pt x="500" y="786"/>
                                </a:lnTo>
                                <a:lnTo>
                                  <a:pt x="580" y="786"/>
                                </a:lnTo>
                                <a:lnTo>
                                  <a:pt x="580" y="766"/>
                                </a:lnTo>
                                <a:moveTo>
                                  <a:pt x="630" y="1486"/>
                                </a:moveTo>
                                <a:lnTo>
                                  <a:pt x="550" y="1486"/>
                                </a:lnTo>
                                <a:lnTo>
                                  <a:pt x="550" y="1506"/>
                                </a:lnTo>
                                <a:lnTo>
                                  <a:pt x="630" y="1506"/>
                                </a:lnTo>
                                <a:lnTo>
                                  <a:pt x="630" y="1486"/>
                                </a:lnTo>
                                <a:moveTo>
                                  <a:pt x="636" y="2252"/>
                                </a:moveTo>
                                <a:lnTo>
                                  <a:pt x="556" y="2252"/>
                                </a:lnTo>
                                <a:lnTo>
                                  <a:pt x="556" y="2272"/>
                                </a:lnTo>
                                <a:lnTo>
                                  <a:pt x="636" y="2272"/>
                                </a:lnTo>
                                <a:lnTo>
                                  <a:pt x="636" y="2252"/>
                                </a:lnTo>
                                <a:moveTo>
                                  <a:pt x="714" y="0"/>
                                </a:moveTo>
                                <a:lnTo>
                                  <a:pt x="634" y="0"/>
                                </a:lnTo>
                                <a:lnTo>
                                  <a:pt x="634" y="20"/>
                                </a:lnTo>
                                <a:lnTo>
                                  <a:pt x="714" y="20"/>
                                </a:lnTo>
                                <a:lnTo>
                                  <a:pt x="714" y="0"/>
                                </a:lnTo>
                                <a:moveTo>
                                  <a:pt x="720" y="766"/>
                                </a:moveTo>
                                <a:lnTo>
                                  <a:pt x="640" y="766"/>
                                </a:lnTo>
                                <a:lnTo>
                                  <a:pt x="640" y="786"/>
                                </a:lnTo>
                                <a:lnTo>
                                  <a:pt x="720" y="786"/>
                                </a:lnTo>
                                <a:lnTo>
                                  <a:pt x="720" y="766"/>
                                </a:lnTo>
                                <a:moveTo>
                                  <a:pt x="770" y="1486"/>
                                </a:moveTo>
                                <a:lnTo>
                                  <a:pt x="690" y="1486"/>
                                </a:lnTo>
                                <a:lnTo>
                                  <a:pt x="690" y="1506"/>
                                </a:lnTo>
                                <a:lnTo>
                                  <a:pt x="770" y="1506"/>
                                </a:lnTo>
                                <a:lnTo>
                                  <a:pt x="770" y="1486"/>
                                </a:lnTo>
                                <a:moveTo>
                                  <a:pt x="776" y="2252"/>
                                </a:moveTo>
                                <a:lnTo>
                                  <a:pt x="696" y="2252"/>
                                </a:lnTo>
                                <a:lnTo>
                                  <a:pt x="696" y="2272"/>
                                </a:lnTo>
                                <a:lnTo>
                                  <a:pt x="776" y="2272"/>
                                </a:lnTo>
                                <a:lnTo>
                                  <a:pt x="776" y="2252"/>
                                </a:lnTo>
                                <a:moveTo>
                                  <a:pt x="854" y="0"/>
                                </a:moveTo>
                                <a:lnTo>
                                  <a:pt x="774" y="0"/>
                                </a:lnTo>
                                <a:lnTo>
                                  <a:pt x="77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0"/>
                                </a:lnTo>
                                <a:moveTo>
                                  <a:pt x="860" y="766"/>
                                </a:moveTo>
                                <a:lnTo>
                                  <a:pt x="780" y="766"/>
                                </a:lnTo>
                                <a:lnTo>
                                  <a:pt x="780" y="786"/>
                                </a:lnTo>
                                <a:lnTo>
                                  <a:pt x="860" y="786"/>
                                </a:lnTo>
                                <a:lnTo>
                                  <a:pt x="860" y="766"/>
                                </a:lnTo>
                                <a:moveTo>
                                  <a:pt x="910" y="1486"/>
                                </a:moveTo>
                                <a:lnTo>
                                  <a:pt x="830" y="1486"/>
                                </a:lnTo>
                                <a:lnTo>
                                  <a:pt x="830" y="1506"/>
                                </a:lnTo>
                                <a:lnTo>
                                  <a:pt x="910" y="1506"/>
                                </a:lnTo>
                                <a:lnTo>
                                  <a:pt x="910" y="1486"/>
                                </a:lnTo>
                                <a:moveTo>
                                  <a:pt x="916" y="2252"/>
                                </a:moveTo>
                                <a:lnTo>
                                  <a:pt x="836" y="2252"/>
                                </a:lnTo>
                                <a:lnTo>
                                  <a:pt x="836" y="2272"/>
                                </a:lnTo>
                                <a:lnTo>
                                  <a:pt x="916" y="2272"/>
                                </a:lnTo>
                                <a:lnTo>
                                  <a:pt x="916" y="2252"/>
                                </a:lnTo>
                                <a:moveTo>
                                  <a:pt x="994" y="0"/>
                                </a:moveTo>
                                <a:lnTo>
                                  <a:pt x="914" y="0"/>
                                </a:lnTo>
                                <a:lnTo>
                                  <a:pt x="914" y="20"/>
                                </a:lnTo>
                                <a:lnTo>
                                  <a:pt x="994" y="20"/>
                                </a:lnTo>
                                <a:lnTo>
                                  <a:pt x="994" y="0"/>
                                </a:lnTo>
                                <a:moveTo>
                                  <a:pt x="1000" y="766"/>
                                </a:moveTo>
                                <a:lnTo>
                                  <a:pt x="920" y="766"/>
                                </a:lnTo>
                                <a:lnTo>
                                  <a:pt x="920" y="786"/>
                                </a:lnTo>
                                <a:lnTo>
                                  <a:pt x="1000" y="786"/>
                                </a:lnTo>
                                <a:lnTo>
                                  <a:pt x="1000" y="766"/>
                                </a:lnTo>
                                <a:moveTo>
                                  <a:pt x="1050" y="1486"/>
                                </a:moveTo>
                                <a:lnTo>
                                  <a:pt x="970" y="1486"/>
                                </a:lnTo>
                                <a:lnTo>
                                  <a:pt x="970" y="1506"/>
                                </a:lnTo>
                                <a:lnTo>
                                  <a:pt x="1050" y="1506"/>
                                </a:lnTo>
                                <a:lnTo>
                                  <a:pt x="1050" y="1486"/>
                                </a:lnTo>
                                <a:moveTo>
                                  <a:pt x="1056" y="2252"/>
                                </a:moveTo>
                                <a:lnTo>
                                  <a:pt x="976" y="2252"/>
                                </a:lnTo>
                                <a:lnTo>
                                  <a:pt x="976" y="2272"/>
                                </a:lnTo>
                                <a:lnTo>
                                  <a:pt x="1056" y="2272"/>
                                </a:lnTo>
                                <a:lnTo>
                                  <a:pt x="1056" y="2252"/>
                                </a:lnTo>
                                <a:moveTo>
                                  <a:pt x="1134" y="0"/>
                                </a:moveTo>
                                <a:lnTo>
                                  <a:pt x="1054" y="0"/>
                                </a:lnTo>
                                <a:lnTo>
                                  <a:pt x="1054" y="20"/>
                                </a:lnTo>
                                <a:lnTo>
                                  <a:pt x="1134" y="20"/>
                                </a:lnTo>
                                <a:lnTo>
                                  <a:pt x="1134" y="0"/>
                                </a:lnTo>
                                <a:moveTo>
                                  <a:pt x="1140" y="766"/>
                                </a:moveTo>
                                <a:lnTo>
                                  <a:pt x="1060" y="766"/>
                                </a:lnTo>
                                <a:lnTo>
                                  <a:pt x="1060" y="786"/>
                                </a:lnTo>
                                <a:lnTo>
                                  <a:pt x="1140" y="786"/>
                                </a:lnTo>
                                <a:lnTo>
                                  <a:pt x="1140" y="766"/>
                                </a:lnTo>
                                <a:moveTo>
                                  <a:pt x="1190" y="1486"/>
                                </a:moveTo>
                                <a:lnTo>
                                  <a:pt x="1110" y="1486"/>
                                </a:lnTo>
                                <a:lnTo>
                                  <a:pt x="1110" y="1506"/>
                                </a:lnTo>
                                <a:lnTo>
                                  <a:pt x="1190" y="1506"/>
                                </a:lnTo>
                                <a:lnTo>
                                  <a:pt x="1190" y="1486"/>
                                </a:lnTo>
                                <a:moveTo>
                                  <a:pt x="1196" y="2252"/>
                                </a:moveTo>
                                <a:lnTo>
                                  <a:pt x="1116" y="2252"/>
                                </a:lnTo>
                                <a:lnTo>
                                  <a:pt x="1116" y="2272"/>
                                </a:lnTo>
                                <a:lnTo>
                                  <a:pt x="1196" y="2272"/>
                                </a:lnTo>
                                <a:lnTo>
                                  <a:pt x="1196" y="2252"/>
                                </a:lnTo>
                                <a:moveTo>
                                  <a:pt x="1274" y="0"/>
                                </a:moveTo>
                                <a:lnTo>
                                  <a:pt x="1194" y="0"/>
                                </a:lnTo>
                                <a:lnTo>
                                  <a:pt x="1194" y="20"/>
                                </a:lnTo>
                                <a:lnTo>
                                  <a:pt x="1274" y="20"/>
                                </a:lnTo>
                                <a:lnTo>
                                  <a:pt x="1274" y="0"/>
                                </a:lnTo>
                                <a:moveTo>
                                  <a:pt x="1280" y="766"/>
                                </a:moveTo>
                                <a:lnTo>
                                  <a:pt x="1200" y="766"/>
                                </a:lnTo>
                                <a:lnTo>
                                  <a:pt x="1200" y="786"/>
                                </a:lnTo>
                                <a:lnTo>
                                  <a:pt x="1280" y="786"/>
                                </a:lnTo>
                                <a:lnTo>
                                  <a:pt x="1280" y="766"/>
                                </a:lnTo>
                                <a:moveTo>
                                  <a:pt x="1330" y="1486"/>
                                </a:moveTo>
                                <a:lnTo>
                                  <a:pt x="1250" y="1486"/>
                                </a:lnTo>
                                <a:lnTo>
                                  <a:pt x="1250" y="1506"/>
                                </a:lnTo>
                                <a:lnTo>
                                  <a:pt x="1330" y="1506"/>
                                </a:lnTo>
                                <a:lnTo>
                                  <a:pt x="1330" y="1486"/>
                                </a:lnTo>
                                <a:moveTo>
                                  <a:pt x="1336" y="2252"/>
                                </a:moveTo>
                                <a:lnTo>
                                  <a:pt x="1256" y="2252"/>
                                </a:lnTo>
                                <a:lnTo>
                                  <a:pt x="1256" y="2272"/>
                                </a:lnTo>
                                <a:lnTo>
                                  <a:pt x="1336" y="2272"/>
                                </a:lnTo>
                                <a:lnTo>
                                  <a:pt x="1336" y="2252"/>
                                </a:lnTo>
                                <a:moveTo>
                                  <a:pt x="1414" y="0"/>
                                </a:moveTo>
                                <a:lnTo>
                                  <a:pt x="1334" y="0"/>
                                </a:lnTo>
                                <a:lnTo>
                                  <a:pt x="1334" y="20"/>
                                </a:lnTo>
                                <a:lnTo>
                                  <a:pt x="1414" y="20"/>
                                </a:lnTo>
                                <a:lnTo>
                                  <a:pt x="1414" y="0"/>
                                </a:lnTo>
                                <a:moveTo>
                                  <a:pt x="1420" y="766"/>
                                </a:moveTo>
                                <a:lnTo>
                                  <a:pt x="1340" y="766"/>
                                </a:lnTo>
                                <a:lnTo>
                                  <a:pt x="1340" y="786"/>
                                </a:lnTo>
                                <a:lnTo>
                                  <a:pt x="1420" y="786"/>
                                </a:lnTo>
                                <a:lnTo>
                                  <a:pt x="1420" y="766"/>
                                </a:lnTo>
                                <a:moveTo>
                                  <a:pt x="1470" y="1486"/>
                                </a:moveTo>
                                <a:lnTo>
                                  <a:pt x="1390" y="1486"/>
                                </a:lnTo>
                                <a:lnTo>
                                  <a:pt x="1390" y="1506"/>
                                </a:lnTo>
                                <a:lnTo>
                                  <a:pt x="1470" y="1506"/>
                                </a:lnTo>
                                <a:lnTo>
                                  <a:pt x="1470" y="1486"/>
                                </a:lnTo>
                                <a:moveTo>
                                  <a:pt x="1476" y="2252"/>
                                </a:moveTo>
                                <a:lnTo>
                                  <a:pt x="1396" y="2252"/>
                                </a:lnTo>
                                <a:lnTo>
                                  <a:pt x="1396" y="2272"/>
                                </a:lnTo>
                                <a:lnTo>
                                  <a:pt x="1476" y="2272"/>
                                </a:lnTo>
                                <a:lnTo>
                                  <a:pt x="1476" y="2252"/>
                                </a:lnTo>
                                <a:moveTo>
                                  <a:pt x="1554" y="0"/>
                                </a:moveTo>
                                <a:lnTo>
                                  <a:pt x="1474" y="0"/>
                                </a:lnTo>
                                <a:lnTo>
                                  <a:pt x="1474" y="20"/>
                                </a:lnTo>
                                <a:lnTo>
                                  <a:pt x="1554" y="20"/>
                                </a:lnTo>
                                <a:lnTo>
                                  <a:pt x="1554" y="0"/>
                                </a:lnTo>
                                <a:moveTo>
                                  <a:pt x="1560" y="766"/>
                                </a:moveTo>
                                <a:lnTo>
                                  <a:pt x="1480" y="766"/>
                                </a:lnTo>
                                <a:lnTo>
                                  <a:pt x="1480" y="786"/>
                                </a:lnTo>
                                <a:lnTo>
                                  <a:pt x="1560" y="786"/>
                                </a:lnTo>
                                <a:lnTo>
                                  <a:pt x="1560" y="766"/>
                                </a:lnTo>
                                <a:moveTo>
                                  <a:pt x="1610" y="1486"/>
                                </a:moveTo>
                                <a:lnTo>
                                  <a:pt x="1530" y="1486"/>
                                </a:lnTo>
                                <a:lnTo>
                                  <a:pt x="1530" y="1506"/>
                                </a:lnTo>
                                <a:lnTo>
                                  <a:pt x="1610" y="1506"/>
                                </a:lnTo>
                                <a:lnTo>
                                  <a:pt x="1610" y="1486"/>
                                </a:lnTo>
                                <a:moveTo>
                                  <a:pt x="1616" y="2252"/>
                                </a:moveTo>
                                <a:lnTo>
                                  <a:pt x="1536" y="2252"/>
                                </a:lnTo>
                                <a:lnTo>
                                  <a:pt x="1536" y="2272"/>
                                </a:lnTo>
                                <a:lnTo>
                                  <a:pt x="1616" y="2272"/>
                                </a:lnTo>
                                <a:lnTo>
                                  <a:pt x="1616" y="2252"/>
                                </a:lnTo>
                                <a:moveTo>
                                  <a:pt x="1694" y="0"/>
                                </a:moveTo>
                                <a:lnTo>
                                  <a:pt x="1614" y="0"/>
                                </a:lnTo>
                                <a:lnTo>
                                  <a:pt x="1614" y="20"/>
                                </a:lnTo>
                                <a:lnTo>
                                  <a:pt x="1694" y="20"/>
                                </a:lnTo>
                                <a:lnTo>
                                  <a:pt x="1694" y="0"/>
                                </a:lnTo>
                                <a:moveTo>
                                  <a:pt x="1700" y="766"/>
                                </a:moveTo>
                                <a:lnTo>
                                  <a:pt x="1620" y="766"/>
                                </a:lnTo>
                                <a:lnTo>
                                  <a:pt x="1620" y="786"/>
                                </a:lnTo>
                                <a:lnTo>
                                  <a:pt x="1700" y="786"/>
                                </a:lnTo>
                                <a:lnTo>
                                  <a:pt x="1700" y="766"/>
                                </a:lnTo>
                                <a:moveTo>
                                  <a:pt x="1750" y="1486"/>
                                </a:moveTo>
                                <a:lnTo>
                                  <a:pt x="1670" y="1486"/>
                                </a:lnTo>
                                <a:lnTo>
                                  <a:pt x="1670" y="1506"/>
                                </a:lnTo>
                                <a:lnTo>
                                  <a:pt x="1750" y="1506"/>
                                </a:lnTo>
                                <a:lnTo>
                                  <a:pt x="1750" y="1486"/>
                                </a:lnTo>
                                <a:moveTo>
                                  <a:pt x="1756" y="2252"/>
                                </a:moveTo>
                                <a:lnTo>
                                  <a:pt x="1676" y="2252"/>
                                </a:lnTo>
                                <a:lnTo>
                                  <a:pt x="1676" y="2272"/>
                                </a:lnTo>
                                <a:lnTo>
                                  <a:pt x="1756" y="2272"/>
                                </a:lnTo>
                                <a:lnTo>
                                  <a:pt x="1756" y="2252"/>
                                </a:lnTo>
                                <a:moveTo>
                                  <a:pt x="1834" y="0"/>
                                </a:moveTo>
                                <a:lnTo>
                                  <a:pt x="1754" y="0"/>
                                </a:lnTo>
                                <a:lnTo>
                                  <a:pt x="1754" y="20"/>
                                </a:lnTo>
                                <a:lnTo>
                                  <a:pt x="1834" y="20"/>
                                </a:lnTo>
                                <a:lnTo>
                                  <a:pt x="1834" y="0"/>
                                </a:lnTo>
                                <a:moveTo>
                                  <a:pt x="1840" y="766"/>
                                </a:moveTo>
                                <a:lnTo>
                                  <a:pt x="1760" y="766"/>
                                </a:lnTo>
                                <a:lnTo>
                                  <a:pt x="1760" y="786"/>
                                </a:lnTo>
                                <a:lnTo>
                                  <a:pt x="1840" y="786"/>
                                </a:lnTo>
                                <a:lnTo>
                                  <a:pt x="1840" y="766"/>
                                </a:lnTo>
                                <a:moveTo>
                                  <a:pt x="1890" y="1486"/>
                                </a:moveTo>
                                <a:lnTo>
                                  <a:pt x="1810" y="1486"/>
                                </a:lnTo>
                                <a:lnTo>
                                  <a:pt x="1810" y="1506"/>
                                </a:lnTo>
                                <a:lnTo>
                                  <a:pt x="1890" y="1506"/>
                                </a:lnTo>
                                <a:lnTo>
                                  <a:pt x="1890" y="1486"/>
                                </a:lnTo>
                                <a:moveTo>
                                  <a:pt x="1896" y="2252"/>
                                </a:moveTo>
                                <a:lnTo>
                                  <a:pt x="1816" y="2252"/>
                                </a:lnTo>
                                <a:lnTo>
                                  <a:pt x="1816" y="2272"/>
                                </a:lnTo>
                                <a:lnTo>
                                  <a:pt x="1896" y="2272"/>
                                </a:lnTo>
                                <a:lnTo>
                                  <a:pt x="1896" y="2252"/>
                                </a:lnTo>
                                <a:moveTo>
                                  <a:pt x="1974" y="0"/>
                                </a:moveTo>
                                <a:lnTo>
                                  <a:pt x="1894" y="0"/>
                                </a:lnTo>
                                <a:lnTo>
                                  <a:pt x="1894" y="20"/>
                                </a:lnTo>
                                <a:lnTo>
                                  <a:pt x="1974" y="20"/>
                                </a:lnTo>
                                <a:lnTo>
                                  <a:pt x="1974" y="0"/>
                                </a:lnTo>
                                <a:moveTo>
                                  <a:pt x="1980" y="766"/>
                                </a:moveTo>
                                <a:lnTo>
                                  <a:pt x="1900" y="766"/>
                                </a:lnTo>
                                <a:lnTo>
                                  <a:pt x="1900" y="786"/>
                                </a:lnTo>
                                <a:lnTo>
                                  <a:pt x="1980" y="786"/>
                                </a:lnTo>
                                <a:lnTo>
                                  <a:pt x="1980" y="766"/>
                                </a:lnTo>
                                <a:moveTo>
                                  <a:pt x="2030" y="1486"/>
                                </a:moveTo>
                                <a:lnTo>
                                  <a:pt x="1950" y="1486"/>
                                </a:lnTo>
                                <a:lnTo>
                                  <a:pt x="1950" y="1506"/>
                                </a:lnTo>
                                <a:lnTo>
                                  <a:pt x="2030" y="1506"/>
                                </a:lnTo>
                                <a:lnTo>
                                  <a:pt x="2030" y="1486"/>
                                </a:lnTo>
                                <a:moveTo>
                                  <a:pt x="2036" y="2252"/>
                                </a:moveTo>
                                <a:lnTo>
                                  <a:pt x="1956" y="2252"/>
                                </a:lnTo>
                                <a:lnTo>
                                  <a:pt x="1956" y="2272"/>
                                </a:lnTo>
                                <a:lnTo>
                                  <a:pt x="2036" y="2272"/>
                                </a:lnTo>
                                <a:lnTo>
                                  <a:pt x="2036" y="2252"/>
                                </a:lnTo>
                                <a:moveTo>
                                  <a:pt x="2114" y="0"/>
                                </a:moveTo>
                                <a:lnTo>
                                  <a:pt x="2034" y="0"/>
                                </a:lnTo>
                                <a:lnTo>
                                  <a:pt x="2034" y="20"/>
                                </a:lnTo>
                                <a:lnTo>
                                  <a:pt x="2114" y="20"/>
                                </a:lnTo>
                                <a:lnTo>
                                  <a:pt x="2114" y="0"/>
                                </a:lnTo>
                                <a:moveTo>
                                  <a:pt x="2120" y="766"/>
                                </a:moveTo>
                                <a:lnTo>
                                  <a:pt x="2040" y="766"/>
                                </a:lnTo>
                                <a:lnTo>
                                  <a:pt x="2040" y="786"/>
                                </a:lnTo>
                                <a:lnTo>
                                  <a:pt x="2120" y="786"/>
                                </a:lnTo>
                                <a:lnTo>
                                  <a:pt x="2120" y="766"/>
                                </a:lnTo>
                                <a:moveTo>
                                  <a:pt x="2170" y="1486"/>
                                </a:moveTo>
                                <a:lnTo>
                                  <a:pt x="2090" y="1486"/>
                                </a:lnTo>
                                <a:lnTo>
                                  <a:pt x="2090" y="1506"/>
                                </a:lnTo>
                                <a:lnTo>
                                  <a:pt x="2170" y="1506"/>
                                </a:lnTo>
                                <a:lnTo>
                                  <a:pt x="2170" y="1486"/>
                                </a:lnTo>
                                <a:moveTo>
                                  <a:pt x="2176" y="2252"/>
                                </a:moveTo>
                                <a:lnTo>
                                  <a:pt x="2096" y="2252"/>
                                </a:lnTo>
                                <a:lnTo>
                                  <a:pt x="2096" y="2272"/>
                                </a:lnTo>
                                <a:lnTo>
                                  <a:pt x="2176" y="2272"/>
                                </a:lnTo>
                                <a:lnTo>
                                  <a:pt x="2176" y="2252"/>
                                </a:lnTo>
                                <a:moveTo>
                                  <a:pt x="2254" y="0"/>
                                </a:moveTo>
                                <a:lnTo>
                                  <a:pt x="2174" y="0"/>
                                </a:lnTo>
                                <a:lnTo>
                                  <a:pt x="2174" y="20"/>
                                </a:lnTo>
                                <a:lnTo>
                                  <a:pt x="2254" y="20"/>
                                </a:lnTo>
                                <a:lnTo>
                                  <a:pt x="2254" y="0"/>
                                </a:lnTo>
                                <a:moveTo>
                                  <a:pt x="2260" y="766"/>
                                </a:moveTo>
                                <a:lnTo>
                                  <a:pt x="2180" y="766"/>
                                </a:lnTo>
                                <a:lnTo>
                                  <a:pt x="2180" y="786"/>
                                </a:lnTo>
                                <a:lnTo>
                                  <a:pt x="2260" y="786"/>
                                </a:lnTo>
                                <a:lnTo>
                                  <a:pt x="2260" y="766"/>
                                </a:lnTo>
                                <a:moveTo>
                                  <a:pt x="2310" y="1486"/>
                                </a:moveTo>
                                <a:lnTo>
                                  <a:pt x="2230" y="1486"/>
                                </a:lnTo>
                                <a:lnTo>
                                  <a:pt x="2230" y="1506"/>
                                </a:lnTo>
                                <a:lnTo>
                                  <a:pt x="2310" y="1506"/>
                                </a:lnTo>
                                <a:lnTo>
                                  <a:pt x="2310" y="1486"/>
                                </a:lnTo>
                                <a:moveTo>
                                  <a:pt x="2316" y="2252"/>
                                </a:moveTo>
                                <a:lnTo>
                                  <a:pt x="2236" y="2252"/>
                                </a:lnTo>
                                <a:lnTo>
                                  <a:pt x="2236" y="2272"/>
                                </a:lnTo>
                                <a:lnTo>
                                  <a:pt x="2316" y="2272"/>
                                </a:lnTo>
                                <a:lnTo>
                                  <a:pt x="2316" y="2252"/>
                                </a:lnTo>
                                <a:moveTo>
                                  <a:pt x="2394" y="0"/>
                                </a:moveTo>
                                <a:lnTo>
                                  <a:pt x="2314" y="0"/>
                                </a:lnTo>
                                <a:lnTo>
                                  <a:pt x="2314" y="20"/>
                                </a:lnTo>
                                <a:lnTo>
                                  <a:pt x="2394" y="20"/>
                                </a:lnTo>
                                <a:lnTo>
                                  <a:pt x="2394" y="0"/>
                                </a:lnTo>
                                <a:moveTo>
                                  <a:pt x="2400" y="766"/>
                                </a:moveTo>
                                <a:lnTo>
                                  <a:pt x="2320" y="766"/>
                                </a:lnTo>
                                <a:lnTo>
                                  <a:pt x="2320" y="786"/>
                                </a:lnTo>
                                <a:lnTo>
                                  <a:pt x="2400" y="786"/>
                                </a:lnTo>
                                <a:lnTo>
                                  <a:pt x="2400" y="766"/>
                                </a:lnTo>
                                <a:moveTo>
                                  <a:pt x="2450" y="1486"/>
                                </a:moveTo>
                                <a:lnTo>
                                  <a:pt x="2370" y="1486"/>
                                </a:lnTo>
                                <a:lnTo>
                                  <a:pt x="2370" y="1506"/>
                                </a:lnTo>
                                <a:lnTo>
                                  <a:pt x="2450" y="1506"/>
                                </a:lnTo>
                                <a:lnTo>
                                  <a:pt x="2450" y="1486"/>
                                </a:lnTo>
                                <a:moveTo>
                                  <a:pt x="2456" y="2252"/>
                                </a:moveTo>
                                <a:lnTo>
                                  <a:pt x="2376" y="2252"/>
                                </a:lnTo>
                                <a:lnTo>
                                  <a:pt x="2376" y="2272"/>
                                </a:lnTo>
                                <a:lnTo>
                                  <a:pt x="2456" y="2272"/>
                                </a:lnTo>
                                <a:lnTo>
                                  <a:pt x="2456" y="2252"/>
                                </a:lnTo>
                                <a:moveTo>
                                  <a:pt x="2534" y="0"/>
                                </a:moveTo>
                                <a:lnTo>
                                  <a:pt x="2454" y="0"/>
                                </a:lnTo>
                                <a:lnTo>
                                  <a:pt x="2454" y="20"/>
                                </a:lnTo>
                                <a:lnTo>
                                  <a:pt x="2534" y="20"/>
                                </a:lnTo>
                                <a:lnTo>
                                  <a:pt x="2534" y="0"/>
                                </a:lnTo>
                                <a:moveTo>
                                  <a:pt x="2540" y="766"/>
                                </a:moveTo>
                                <a:lnTo>
                                  <a:pt x="2460" y="766"/>
                                </a:lnTo>
                                <a:lnTo>
                                  <a:pt x="2460" y="786"/>
                                </a:lnTo>
                                <a:lnTo>
                                  <a:pt x="2540" y="786"/>
                                </a:lnTo>
                                <a:lnTo>
                                  <a:pt x="2540" y="766"/>
                                </a:lnTo>
                                <a:moveTo>
                                  <a:pt x="2590" y="1486"/>
                                </a:moveTo>
                                <a:lnTo>
                                  <a:pt x="2510" y="1486"/>
                                </a:lnTo>
                                <a:lnTo>
                                  <a:pt x="2510" y="1506"/>
                                </a:lnTo>
                                <a:lnTo>
                                  <a:pt x="2590" y="1506"/>
                                </a:lnTo>
                                <a:lnTo>
                                  <a:pt x="2590" y="1486"/>
                                </a:lnTo>
                                <a:moveTo>
                                  <a:pt x="2596" y="2252"/>
                                </a:moveTo>
                                <a:lnTo>
                                  <a:pt x="2516" y="2252"/>
                                </a:lnTo>
                                <a:lnTo>
                                  <a:pt x="2516" y="2272"/>
                                </a:lnTo>
                                <a:lnTo>
                                  <a:pt x="2596" y="2272"/>
                                </a:lnTo>
                                <a:lnTo>
                                  <a:pt x="2596" y="2252"/>
                                </a:lnTo>
                                <a:moveTo>
                                  <a:pt x="2674" y="0"/>
                                </a:moveTo>
                                <a:lnTo>
                                  <a:pt x="2594" y="0"/>
                                </a:lnTo>
                                <a:lnTo>
                                  <a:pt x="2594" y="20"/>
                                </a:lnTo>
                                <a:lnTo>
                                  <a:pt x="2674" y="20"/>
                                </a:lnTo>
                                <a:lnTo>
                                  <a:pt x="2674" y="0"/>
                                </a:lnTo>
                                <a:moveTo>
                                  <a:pt x="2680" y="766"/>
                                </a:moveTo>
                                <a:lnTo>
                                  <a:pt x="2600" y="766"/>
                                </a:lnTo>
                                <a:lnTo>
                                  <a:pt x="2600" y="786"/>
                                </a:lnTo>
                                <a:lnTo>
                                  <a:pt x="2680" y="786"/>
                                </a:lnTo>
                                <a:lnTo>
                                  <a:pt x="2680" y="766"/>
                                </a:lnTo>
                                <a:moveTo>
                                  <a:pt x="2730" y="1486"/>
                                </a:moveTo>
                                <a:lnTo>
                                  <a:pt x="2650" y="1486"/>
                                </a:lnTo>
                                <a:lnTo>
                                  <a:pt x="2650" y="1506"/>
                                </a:lnTo>
                                <a:lnTo>
                                  <a:pt x="2730" y="1506"/>
                                </a:lnTo>
                                <a:lnTo>
                                  <a:pt x="2730" y="1486"/>
                                </a:lnTo>
                                <a:moveTo>
                                  <a:pt x="2736" y="2252"/>
                                </a:moveTo>
                                <a:lnTo>
                                  <a:pt x="2656" y="2252"/>
                                </a:lnTo>
                                <a:lnTo>
                                  <a:pt x="2656" y="2272"/>
                                </a:lnTo>
                                <a:lnTo>
                                  <a:pt x="2736" y="2272"/>
                                </a:lnTo>
                                <a:lnTo>
                                  <a:pt x="2736" y="2252"/>
                                </a:lnTo>
                                <a:moveTo>
                                  <a:pt x="2814" y="0"/>
                                </a:moveTo>
                                <a:lnTo>
                                  <a:pt x="2734" y="0"/>
                                </a:lnTo>
                                <a:lnTo>
                                  <a:pt x="2734" y="20"/>
                                </a:lnTo>
                                <a:lnTo>
                                  <a:pt x="2814" y="20"/>
                                </a:lnTo>
                                <a:lnTo>
                                  <a:pt x="2814" y="0"/>
                                </a:lnTo>
                                <a:moveTo>
                                  <a:pt x="2820" y="766"/>
                                </a:moveTo>
                                <a:lnTo>
                                  <a:pt x="2740" y="766"/>
                                </a:lnTo>
                                <a:lnTo>
                                  <a:pt x="2740" y="786"/>
                                </a:lnTo>
                                <a:lnTo>
                                  <a:pt x="2820" y="786"/>
                                </a:lnTo>
                                <a:lnTo>
                                  <a:pt x="2820" y="766"/>
                                </a:lnTo>
                                <a:moveTo>
                                  <a:pt x="2870" y="1486"/>
                                </a:moveTo>
                                <a:lnTo>
                                  <a:pt x="2790" y="1486"/>
                                </a:lnTo>
                                <a:lnTo>
                                  <a:pt x="2790" y="1506"/>
                                </a:lnTo>
                                <a:lnTo>
                                  <a:pt x="2870" y="1506"/>
                                </a:lnTo>
                                <a:lnTo>
                                  <a:pt x="2870" y="1486"/>
                                </a:lnTo>
                                <a:moveTo>
                                  <a:pt x="2876" y="2252"/>
                                </a:moveTo>
                                <a:lnTo>
                                  <a:pt x="2796" y="2252"/>
                                </a:lnTo>
                                <a:lnTo>
                                  <a:pt x="2796" y="2272"/>
                                </a:lnTo>
                                <a:lnTo>
                                  <a:pt x="2876" y="2272"/>
                                </a:lnTo>
                                <a:lnTo>
                                  <a:pt x="2876" y="2252"/>
                                </a:lnTo>
                                <a:moveTo>
                                  <a:pt x="2954" y="0"/>
                                </a:moveTo>
                                <a:lnTo>
                                  <a:pt x="2874" y="0"/>
                                </a:lnTo>
                                <a:lnTo>
                                  <a:pt x="2874" y="20"/>
                                </a:lnTo>
                                <a:lnTo>
                                  <a:pt x="2954" y="20"/>
                                </a:lnTo>
                                <a:lnTo>
                                  <a:pt x="2954" y="0"/>
                                </a:lnTo>
                                <a:moveTo>
                                  <a:pt x="2960" y="766"/>
                                </a:moveTo>
                                <a:lnTo>
                                  <a:pt x="2880" y="766"/>
                                </a:lnTo>
                                <a:lnTo>
                                  <a:pt x="2880" y="786"/>
                                </a:lnTo>
                                <a:lnTo>
                                  <a:pt x="2960" y="786"/>
                                </a:lnTo>
                                <a:lnTo>
                                  <a:pt x="2960" y="766"/>
                                </a:lnTo>
                                <a:moveTo>
                                  <a:pt x="3010" y="1486"/>
                                </a:moveTo>
                                <a:lnTo>
                                  <a:pt x="2930" y="1486"/>
                                </a:lnTo>
                                <a:lnTo>
                                  <a:pt x="2930" y="1506"/>
                                </a:lnTo>
                                <a:lnTo>
                                  <a:pt x="3010" y="1506"/>
                                </a:lnTo>
                                <a:lnTo>
                                  <a:pt x="3010" y="1486"/>
                                </a:lnTo>
                                <a:moveTo>
                                  <a:pt x="3016" y="2252"/>
                                </a:moveTo>
                                <a:lnTo>
                                  <a:pt x="2936" y="2252"/>
                                </a:lnTo>
                                <a:lnTo>
                                  <a:pt x="2936" y="2272"/>
                                </a:lnTo>
                                <a:lnTo>
                                  <a:pt x="3016" y="2272"/>
                                </a:lnTo>
                                <a:lnTo>
                                  <a:pt x="3016" y="2252"/>
                                </a:lnTo>
                                <a:moveTo>
                                  <a:pt x="3094" y="0"/>
                                </a:moveTo>
                                <a:lnTo>
                                  <a:pt x="3014" y="0"/>
                                </a:lnTo>
                                <a:lnTo>
                                  <a:pt x="3014" y="20"/>
                                </a:lnTo>
                                <a:lnTo>
                                  <a:pt x="3094" y="20"/>
                                </a:lnTo>
                                <a:lnTo>
                                  <a:pt x="3094" y="0"/>
                                </a:lnTo>
                                <a:moveTo>
                                  <a:pt x="3100" y="766"/>
                                </a:moveTo>
                                <a:lnTo>
                                  <a:pt x="3020" y="766"/>
                                </a:lnTo>
                                <a:lnTo>
                                  <a:pt x="3020" y="786"/>
                                </a:lnTo>
                                <a:lnTo>
                                  <a:pt x="3100" y="786"/>
                                </a:lnTo>
                                <a:lnTo>
                                  <a:pt x="3100" y="766"/>
                                </a:lnTo>
                                <a:moveTo>
                                  <a:pt x="3150" y="1486"/>
                                </a:moveTo>
                                <a:lnTo>
                                  <a:pt x="3070" y="1486"/>
                                </a:lnTo>
                                <a:lnTo>
                                  <a:pt x="3070" y="1506"/>
                                </a:lnTo>
                                <a:lnTo>
                                  <a:pt x="3150" y="1506"/>
                                </a:lnTo>
                                <a:lnTo>
                                  <a:pt x="3150" y="1486"/>
                                </a:lnTo>
                                <a:moveTo>
                                  <a:pt x="3156" y="2252"/>
                                </a:moveTo>
                                <a:lnTo>
                                  <a:pt x="3076" y="2252"/>
                                </a:lnTo>
                                <a:lnTo>
                                  <a:pt x="3076" y="2272"/>
                                </a:lnTo>
                                <a:lnTo>
                                  <a:pt x="3156" y="2272"/>
                                </a:lnTo>
                                <a:lnTo>
                                  <a:pt x="3156" y="2252"/>
                                </a:lnTo>
                                <a:moveTo>
                                  <a:pt x="3234" y="0"/>
                                </a:moveTo>
                                <a:lnTo>
                                  <a:pt x="3154" y="0"/>
                                </a:lnTo>
                                <a:lnTo>
                                  <a:pt x="3154" y="20"/>
                                </a:lnTo>
                                <a:lnTo>
                                  <a:pt x="3234" y="20"/>
                                </a:lnTo>
                                <a:lnTo>
                                  <a:pt x="3234" y="0"/>
                                </a:lnTo>
                                <a:moveTo>
                                  <a:pt x="3240" y="766"/>
                                </a:moveTo>
                                <a:lnTo>
                                  <a:pt x="3160" y="766"/>
                                </a:lnTo>
                                <a:lnTo>
                                  <a:pt x="3160" y="786"/>
                                </a:lnTo>
                                <a:lnTo>
                                  <a:pt x="3240" y="786"/>
                                </a:lnTo>
                                <a:lnTo>
                                  <a:pt x="3240" y="766"/>
                                </a:lnTo>
                                <a:moveTo>
                                  <a:pt x="3290" y="1486"/>
                                </a:moveTo>
                                <a:lnTo>
                                  <a:pt x="3210" y="1486"/>
                                </a:lnTo>
                                <a:lnTo>
                                  <a:pt x="3210" y="1506"/>
                                </a:lnTo>
                                <a:lnTo>
                                  <a:pt x="3290" y="1506"/>
                                </a:lnTo>
                                <a:lnTo>
                                  <a:pt x="3290" y="1486"/>
                                </a:lnTo>
                                <a:moveTo>
                                  <a:pt x="3296" y="2252"/>
                                </a:moveTo>
                                <a:lnTo>
                                  <a:pt x="3216" y="2252"/>
                                </a:lnTo>
                                <a:lnTo>
                                  <a:pt x="3216" y="2272"/>
                                </a:lnTo>
                                <a:lnTo>
                                  <a:pt x="3296" y="2272"/>
                                </a:lnTo>
                                <a:lnTo>
                                  <a:pt x="3296" y="2252"/>
                                </a:lnTo>
                                <a:moveTo>
                                  <a:pt x="3374" y="0"/>
                                </a:moveTo>
                                <a:lnTo>
                                  <a:pt x="3294" y="0"/>
                                </a:lnTo>
                                <a:lnTo>
                                  <a:pt x="3294" y="20"/>
                                </a:lnTo>
                                <a:lnTo>
                                  <a:pt x="3374" y="20"/>
                                </a:lnTo>
                                <a:lnTo>
                                  <a:pt x="3374" y="0"/>
                                </a:lnTo>
                                <a:moveTo>
                                  <a:pt x="3380" y="766"/>
                                </a:moveTo>
                                <a:lnTo>
                                  <a:pt x="3300" y="766"/>
                                </a:lnTo>
                                <a:lnTo>
                                  <a:pt x="3300" y="786"/>
                                </a:lnTo>
                                <a:lnTo>
                                  <a:pt x="3380" y="786"/>
                                </a:lnTo>
                                <a:lnTo>
                                  <a:pt x="3380" y="766"/>
                                </a:lnTo>
                                <a:moveTo>
                                  <a:pt x="3430" y="1486"/>
                                </a:moveTo>
                                <a:lnTo>
                                  <a:pt x="3350" y="1486"/>
                                </a:lnTo>
                                <a:lnTo>
                                  <a:pt x="3350" y="1506"/>
                                </a:lnTo>
                                <a:lnTo>
                                  <a:pt x="3430" y="1506"/>
                                </a:lnTo>
                                <a:lnTo>
                                  <a:pt x="3430" y="1486"/>
                                </a:lnTo>
                                <a:moveTo>
                                  <a:pt x="3436" y="2252"/>
                                </a:moveTo>
                                <a:lnTo>
                                  <a:pt x="3356" y="2252"/>
                                </a:lnTo>
                                <a:lnTo>
                                  <a:pt x="3356" y="2272"/>
                                </a:lnTo>
                                <a:lnTo>
                                  <a:pt x="3436" y="2272"/>
                                </a:lnTo>
                                <a:lnTo>
                                  <a:pt x="3436" y="2252"/>
                                </a:lnTo>
                                <a:moveTo>
                                  <a:pt x="3514" y="0"/>
                                </a:moveTo>
                                <a:lnTo>
                                  <a:pt x="3434" y="0"/>
                                </a:lnTo>
                                <a:lnTo>
                                  <a:pt x="3434" y="20"/>
                                </a:lnTo>
                                <a:lnTo>
                                  <a:pt x="3514" y="20"/>
                                </a:lnTo>
                                <a:lnTo>
                                  <a:pt x="3514" y="0"/>
                                </a:lnTo>
                                <a:moveTo>
                                  <a:pt x="3520" y="766"/>
                                </a:moveTo>
                                <a:lnTo>
                                  <a:pt x="3440" y="766"/>
                                </a:lnTo>
                                <a:lnTo>
                                  <a:pt x="3440" y="786"/>
                                </a:lnTo>
                                <a:lnTo>
                                  <a:pt x="3520" y="786"/>
                                </a:lnTo>
                                <a:lnTo>
                                  <a:pt x="3520" y="766"/>
                                </a:lnTo>
                                <a:moveTo>
                                  <a:pt x="3570" y="1486"/>
                                </a:moveTo>
                                <a:lnTo>
                                  <a:pt x="3490" y="1486"/>
                                </a:lnTo>
                                <a:lnTo>
                                  <a:pt x="3490" y="1506"/>
                                </a:lnTo>
                                <a:lnTo>
                                  <a:pt x="3570" y="1506"/>
                                </a:lnTo>
                                <a:lnTo>
                                  <a:pt x="3570" y="1486"/>
                                </a:lnTo>
                                <a:moveTo>
                                  <a:pt x="3576" y="2252"/>
                                </a:moveTo>
                                <a:lnTo>
                                  <a:pt x="3496" y="2252"/>
                                </a:lnTo>
                                <a:lnTo>
                                  <a:pt x="3496" y="2272"/>
                                </a:lnTo>
                                <a:lnTo>
                                  <a:pt x="3576" y="2272"/>
                                </a:lnTo>
                                <a:lnTo>
                                  <a:pt x="3576" y="2252"/>
                                </a:lnTo>
                                <a:moveTo>
                                  <a:pt x="3654" y="0"/>
                                </a:moveTo>
                                <a:lnTo>
                                  <a:pt x="3574" y="0"/>
                                </a:lnTo>
                                <a:lnTo>
                                  <a:pt x="3574" y="20"/>
                                </a:lnTo>
                                <a:lnTo>
                                  <a:pt x="3654" y="20"/>
                                </a:lnTo>
                                <a:lnTo>
                                  <a:pt x="3654" y="0"/>
                                </a:lnTo>
                                <a:moveTo>
                                  <a:pt x="3660" y="766"/>
                                </a:moveTo>
                                <a:lnTo>
                                  <a:pt x="3580" y="766"/>
                                </a:lnTo>
                                <a:lnTo>
                                  <a:pt x="3580" y="786"/>
                                </a:lnTo>
                                <a:lnTo>
                                  <a:pt x="3660" y="786"/>
                                </a:lnTo>
                                <a:lnTo>
                                  <a:pt x="3660" y="766"/>
                                </a:lnTo>
                                <a:moveTo>
                                  <a:pt x="3710" y="1486"/>
                                </a:moveTo>
                                <a:lnTo>
                                  <a:pt x="3630" y="1486"/>
                                </a:lnTo>
                                <a:lnTo>
                                  <a:pt x="3630" y="1506"/>
                                </a:lnTo>
                                <a:lnTo>
                                  <a:pt x="3710" y="1506"/>
                                </a:lnTo>
                                <a:lnTo>
                                  <a:pt x="3710" y="1486"/>
                                </a:lnTo>
                                <a:moveTo>
                                  <a:pt x="3716" y="2252"/>
                                </a:moveTo>
                                <a:lnTo>
                                  <a:pt x="3636" y="2252"/>
                                </a:lnTo>
                                <a:lnTo>
                                  <a:pt x="3636" y="2272"/>
                                </a:lnTo>
                                <a:lnTo>
                                  <a:pt x="3716" y="2272"/>
                                </a:lnTo>
                                <a:lnTo>
                                  <a:pt x="3716" y="2252"/>
                                </a:lnTo>
                                <a:moveTo>
                                  <a:pt x="3794" y="0"/>
                                </a:moveTo>
                                <a:lnTo>
                                  <a:pt x="3714" y="0"/>
                                </a:lnTo>
                                <a:lnTo>
                                  <a:pt x="3714" y="20"/>
                                </a:lnTo>
                                <a:lnTo>
                                  <a:pt x="3794" y="20"/>
                                </a:lnTo>
                                <a:lnTo>
                                  <a:pt x="3794" y="0"/>
                                </a:lnTo>
                                <a:moveTo>
                                  <a:pt x="3800" y="766"/>
                                </a:moveTo>
                                <a:lnTo>
                                  <a:pt x="3720" y="766"/>
                                </a:lnTo>
                                <a:lnTo>
                                  <a:pt x="3720" y="786"/>
                                </a:lnTo>
                                <a:lnTo>
                                  <a:pt x="3800" y="786"/>
                                </a:lnTo>
                                <a:lnTo>
                                  <a:pt x="3800" y="766"/>
                                </a:lnTo>
                                <a:moveTo>
                                  <a:pt x="3850" y="1486"/>
                                </a:moveTo>
                                <a:lnTo>
                                  <a:pt x="3770" y="1486"/>
                                </a:lnTo>
                                <a:lnTo>
                                  <a:pt x="3770" y="1506"/>
                                </a:lnTo>
                                <a:lnTo>
                                  <a:pt x="3850" y="1506"/>
                                </a:lnTo>
                                <a:lnTo>
                                  <a:pt x="3850" y="1486"/>
                                </a:lnTo>
                                <a:moveTo>
                                  <a:pt x="3856" y="2252"/>
                                </a:moveTo>
                                <a:lnTo>
                                  <a:pt x="3776" y="2252"/>
                                </a:lnTo>
                                <a:lnTo>
                                  <a:pt x="3776" y="2272"/>
                                </a:lnTo>
                                <a:lnTo>
                                  <a:pt x="3856" y="2272"/>
                                </a:lnTo>
                                <a:lnTo>
                                  <a:pt x="3856" y="2252"/>
                                </a:lnTo>
                                <a:moveTo>
                                  <a:pt x="3934" y="0"/>
                                </a:moveTo>
                                <a:lnTo>
                                  <a:pt x="3854" y="0"/>
                                </a:lnTo>
                                <a:lnTo>
                                  <a:pt x="3854" y="20"/>
                                </a:lnTo>
                                <a:lnTo>
                                  <a:pt x="3934" y="20"/>
                                </a:lnTo>
                                <a:lnTo>
                                  <a:pt x="3934" y="0"/>
                                </a:lnTo>
                                <a:moveTo>
                                  <a:pt x="3940" y="766"/>
                                </a:moveTo>
                                <a:lnTo>
                                  <a:pt x="3860" y="766"/>
                                </a:lnTo>
                                <a:lnTo>
                                  <a:pt x="3860" y="786"/>
                                </a:lnTo>
                                <a:lnTo>
                                  <a:pt x="3940" y="786"/>
                                </a:lnTo>
                                <a:lnTo>
                                  <a:pt x="3940" y="766"/>
                                </a:lnTo>
                                <a:moveTo>
                                  <a:pt x="3990" y="1486"/>
                                </a:moveTo>
                                <a:lnTo>
                                  <a:pt x="3910" y="1486"/>
                                </a:lnTo>
                                <a:lnTo>
                                  <a:pt x="3910" y="1506"/>
                                </a:lnTo>
                                <a:lnTo>
                                  <a:pt x="3990" y="1506"/>
                                </a:lnTo>
                                <a:lnTo>
                                  <a:pt x="3990" y="1486"/>
                                </a:lnTo>
                                <a:moveTo>
                                  <a:pt x="3996" y="2252"/>
                                </a:moveTo>
                                <a:lnTo>
                                  <a:pt x="3916" y="2252"/>
                                </a:lnTo>
                                <a:lnTo>
                                  <a:pt x="3916" y="2272"/>
                                </a:lnTo>
                                <a:lnTo>
                                  <a:pt x="3996" y="2272"/>
                                </a:lnTo>
                                <a:lnTo>
                                  <a:pt x="3996" y="2252"/>
                                </a:lnTo>
                                <a:moveTo>
                                  <a:pt x="4074" y="0"/>
                                </a:moveTo>
                                <a:lnTo>
                                  <a:pt x="3994" y="0"/>
                                </a:lnTo>
                                <a:lnTo>
                                  <a:pt x="3994" y="20"/>
                                </a:lnTo>
                                <a:lnTo>
                                  <a:pt x="4074" y="20"/>
                                </a:lnTo>
                                <a:lnTo>
                                  <a:pt x="4074" y="0"/>
                                </a:lnTo>
                                <a:moveTo>
                                  <a:pt x="4080" y="766"/>
                                </a:moveTo>
                                <a:lnTo>
                                  <a:pt x="4000" y="766"/>
                                </a:lnTo>
                                <a:lnTo>
                                  <a:pt x="4000" y="786"/>
                                </a:lnTo>
                                <a:lnTo>
                                  <a:pt x="4080" y="786"/>
                                </a:lnTo>
                                <a:lnTo>
                                  <a:pt x="4080" y="766"/>
                                </a:lnTo>
                                <a:moveTo>
                                  <a:pt x="4130" y="1486"/>
                                </a:moveTo>
                                <a:lnTo>
                                  <a:pt x="4050" y="1486"/>
                                </a:lnTo>
                                <a:lnTo>
                                  <a:pt x="4050" y="1506"/>
                                </a:lnTo>
                                <a:lnTo>
                                  <a:pt x="4130" y="1506"/>
                                </a:lnTo>
                                <a:lnTo>
                                  <a:pt x="4130" y="1486"/>
                                </a:lnTo>
                                <a:moveTo>
                                  <a:pt x="4136" y="2252"/>
                                </a:moveTo>
                                <a:lnTo>
                                  <a:pt x="4056" y="2252"/>
                                </a:lnTo>
                                <a:lnTo>
                                  <a:pt x="4056" y="2272"/>
                                </a:lnTo>
                                <a:lnTo>
                                  <a:pt x="4136" y="2272"/>
                                </a:lnTo>
                                <a:lnTo>
                                  <a:pt x="4136" y="2252"/>
                                </a:lnTo>
                                <a:moveTo>
                                  <a:pt x="4214" y="0"/>
                                </a:moveTo>
                                <a:lnTo>
                                  <a:pt x="4134" y="0"/>
                                </a:lnTo>
                                <a:lnTo>
                                  <a:pt x="4134" y="20"/>
                                </a:lnTo>
                                <a:lnTo>
                                  <a:pt x="4214" y="20"/>
                                </a:lnTo>
                                <a:lnTo>
                                  <a:pt x="4214" y="0"/>
                                </a:lnTo>
                                <a:moveTo>
                                  <a:pt x="4220" y="766"/>
                                </a:moveTo>
                                <a:lnTo>
                                  <a:pt x="4140" y="766"/>
                                </a:lnTo>
                                <a:lnTo>
                                  <a:pt x="4140" y="786"/>
                                </a:lnTo>
                                <a:lnTo>
                                  <a:pt x="4220" y="786"/>
                                </a:lnTo>
                                <a:lnTo>
                                  <a:pt x="4220" y="766"/>
                                </a:lnTo>
                                <a:moveTo>
                                  <a:pt x="4270" y="1486"/>
                                </a:moveTo>
                                <a:lnTo>
                                  <a:pt x="4190" y="1486"/>
                                </a:lnTo>
                                <a:lnTo>
                                  <a:pt x="4190" y="1506"/>
                                </a:lnTo>
                                <a:lnTo>
                                  <a:pt x="4270" y="1506"/>
                                </a:lnTo>
                                <a:lnTo>
                                  <a:pt x="4270" y="1486"/>
                                </a:lnTo>
                                <a:moveTo>
                                  <a:pt x="4276" y="2252"/>
                                </a:moveTo>
                                <a:lnTo>
                                  <a:pt x="4196" y="2252"/>
                                </a:lnTo>
                                <a:lnTo>
                                  <a:pt x="4196" y="2272"/>
                                </a:lnTo>
                                <a:lnTo>
                                  <a:pt x="4276" y="2272"/>
                                </a:lnTo>
                                <a:lnTo>
                                  <a:pt x="4276" y="2252"/>
                                </a:lnTo>
                                <a:moveTo>
                                  <a:pt x="4354" y="0"/>
                                </a:moveTo>
                                <a:lnTo>
                                  <a:pt x="4274" y="0"/>
                                </a:lnTo>
                                <a:lnTo>
                                  <a:pt x="4274" y="20"/>
                                </a:lnTo>
                                <a:lnTo>
                                  <a:pt x="4354" y="20"/>
                                </a:lnTo>
                                <a:lnTo>
                                  <a:pt x="4354" y="0"/>
                                </a:lnTo>
                                <a:moveTo>
                                  <a:pt x="4364" y="770"/>
                                </a:moveTo>
                                <a:lnTo>
                                  <a:pt x="4350" y="770"/>
                                </a:lnTo>
                                <a:lnTo>
                                  <a:pt x="4354" y="766"/>
                                </a:lnTo>
                                <a:lnTo>
                                  <a:pt x="4344" y="766"/>
                                </a:lnTo>
                                <a:lnTo>
                                  <a:pt x="4280" y="766"/>
                                </a:lnTo>
                                <a:lnTo>
                                  <a:pt x="4280" y="786"/>
                                </a:lnTo>
                                <a:lnTo>
                                  <a:pt x="4364" y="786"/>
                                </a:lnTo>
                                <a:lnTo>
                                  <a:pt x="4364" y="776"/>
                                </a:lnTo>
                                <a:lnTo>
                                  <a:pt x="4364" y="770"/>
                                </a:lnTo>
                                <a:moveTo>
                                  <a:pt x="4364" y="630"/>
                                </a:moveTo>
                                <a:lnTo>
                                  <a:pt x="4344" y="630"/>
                                </a:lnTo>
                                <a:lnTo>
                                  <a:pt x="4344" y="710"/>
                                </a:lnTo>
                                <a:lnTo>
                                  <a:pt x="4364" y="710"/>
                                </a:lnTo>
                                <a:lnTo>
                                  <a:pt x="4364" y="630"/>
                                </a:lnTo>
                                <a:moveTo>
                                  <a:pt x="4364" y="490"/>
                                </a:moveTo>
                                <a:lnTo>
                                  <a:pt x="4344" y="490"/>
                                </a:lnTo>
                                <a:lnTo>
                                  <a:pt x="4344" y="570"/>
                                </a:lnTo>
                                <a:lnTo>
                                  <a:pt x="4364" y="570"/>
                                </a:lnTo>
                                <a:lnTo>
                                  <a:pt x="4364" y="490"/>
                                </a:lnTo>
                                <a:moveTo>
                                  <a:pt x="4364" y="350"/>
                                </a:moveTo>
                                <a:lnTo>
                                  <a:pt x="4344" y="350"/>
                                </a:lnTo>
                                <a:lnTo>
                                  <a:pt x="4344" y="430"/>
                                </a:lnTo>
                                <a:lnTo>
                                  <a:pt x="4364" y="430"/>
                                </a:lnTo>
                                <a:lnTo>
                                  <a:pt x="4364" y="350"/>
                                </a:lnTo>
                                <a:moveTo>
                                  <a:pt x="4364" y="210"/>
                                </a:moveTo>
                                <a:lnTo>
                                  <a:pt x="4344" y="210"/>
                                </a:lnTo>
                                <a:lnTo>
                                  <a:pt x="4344" y="290"/>
                                </a:lnTo>
                                <a:lnTo>
                                  <a:pt x="4364" y="290"/>
                                </a:lnTo>
                                <a:lnTo>
                                  <a:pt x="4364" y="210"/>
                                </a:lnTo>
                                <a:moveTo>
                                  <a:pt x="4364" y="70"/>
                                </a:moveTo>
                                <a:lnTo>
                                  <a:pt x="4344" y="70"/>
                                </a:lnTo>
                                <a:lnTo>
                                  <a:pt x="4344" y="150"/>
                                </a:lnTo>
                                <a:lnTo>
                                  <a:pt x="4364" y="150"/>
                                </a:lnTo>
                                <a:lnTo>
                                  <a:pt x="4364" y="70"/>
                                </a:lnTo>
                                <a:moveTo>
                                  <a:pt x="4410" y="1486"/>
                                </a:moveTo>
                                <a:lnTo>
                                  <a:pt x="4330" y="1486"/>
                                </a:lnTo>
                                <a:lnTo>
                                  <a:pt x="4330" y="1506"/>
                                </a:lnTo>
                                <a:lnTo>
                                  <a:pt x="4410" y="1506"/>
                                </a:lnTo>
                                <a:lnTo>
                                  <a:pt x="4410" y="1486"/>
                                </a:lnTo>
                                <a:moveTo>
                                  <a:pt x="4420" y="2256"/>
                                </a:moveTo>
                                <a:lnTo>
                                  <a:pt x="4406" y="2256"/>
                                </a:lnTo>
                                <a:lnTo>
                                  <a:pt x="4410" y="2252"/>
                                </a:lnTo>
                                <a:lnTo>
                                  <a:pt x="4400" y="2252"/>
                                </a:lnTo>
                                <a:lnTo>
                                  <a:pt x="4336" y="2252"/>
                                </a:lnTo>
                                <a:lnTo>
                                  <a:pt x="4336" y="2272"/>
                                </a:lnTo>
                                <a:lnTo>
                                  <a:pt x="4420" y="2272"/>
                                </a:lnTo>
                                <a:lnTo>
                                  <a:pt x="4420" y="2262"/>
                                </a:lnTo>
                                <a:lnTo>
                                  <a:pt x="4420" y="2256"/>
                                </a:lnTo>
                                <a:moveTo>
                                  <a:pt x="4420" y="2116"/>
                                </a:moveTo>
                                <a:lnTo>
                                  <a:pt x="4400" y="2116"/>
                                </a:lnTo>
                                <a:lnTo>
                                  <a:pt x="4400" y="2196"/>
                                </a:lnTo>
                                <a:lnTo>
                                  <a:pt x="4420" y="2196"/>
                                </a:lnTo>
                                <a:lnTo>
                                  <a:pt x="4420" y="2116"/>
                                </a:lnTo>
                                <a:moveTo>
                                  <a:pt x="4420" y="1976"/>
                                </a:moveTo>
                                <a:lnTo>
                                  <a:pt x="4400" y="1976"/>
                                </a:lnTo>
                                <a:lnTo>
                                  <a:pt x="4400" y="2056"/>
                                </a:lnTo>
                                <a:lnTo>
                                  <a:pt x="4420" y="2056"/>
                                </a:lnTo>
                                <a:lnTo>
                                  <a:pt x="4420" y="1976"/>
                                </a:lnTo>
                                <a:moveTo>
                                  <a:pt x="4420" y="1836"/>
                                </a:moveTo>
                                <a:lnTo>
                                  <a:pt x="4400" y="1836"/>
                                </a:lnTo>
                                <a:lnTo>
                                  <a:pt x="4400" y="1916"/>
                                </a:lnTo>
                                <a:lnTo>
                                  <a:pt x="4420" y="1916"/>
                                </a:lnTo>
                                <a:lnTo>
                                  <a:pt x="4420" y="1836"/>
                                </a:lnTo>
                                <a:moveTo>
                                  <a:pt x="4420" y="1696"/>
                                </a:moveTo>
                                <a:lnTo>
                                  <a:pt x="4400" y="1696"/>
                                </a:lnTo>
                                <a:lnTo>
                                  <a:pt x="4400" y="1776"/>
                                </a:lnTo>
                                <a:lnTo>
                                  <a:pt x="4420" y="1776"/>
                                </a:lnTo>
                                <a:lnTo>
                                  <a:pt x="4420" y="1696"/>
                                </a:lnTo>
                                <a:moveTo>
                                  <a:pt x="4420" y="1556"/>
                                </a:moveTo>
                                <a:lnTo>
                                  <a:pt x="4400" y="1556"/>
                                </a:lnTo>
                                <a:lnTo>
                                  <a:pt x="4400" y="1636"/>
                                </a:lnTo>
                                <a:lnTo>
                                  <a:pt x="4420" y="1636"/>
                                </a:lnTo>
                                <a:lnTo>
                                  <a:pt x="4420" y="155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Rectangles 35"/>
                        <wps:cNvSpPr/>
                        <wps:spPr>
                          <a:xfrm>
                            <a:off x="9180" y="204"/>
                            <a:ext cx="7241" cy="531"/>
                          </a:xfrm>
                          <a:prstGeom prst="rect">
                            <a:avLst/>
                          </a:prstGeom>
                          <a:solidFill>
                            <a:srgbClr val="E4B8B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6"/>
                        <wps:cNvSpPr/>
                        <wps:spPr>
                          <a:xfrm>
                            <a:off x="9172" y="195"/>
                            <a:ext cx="7255" cy="5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55" h="547">
                                <a:moveTo>
                                  <a:pt x="7255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0"/>
                                </a:lnTo>
                                <a:lnTo>
                                  <a:pt x="7255" y="0"/>
                                </a:lnTo>
                                <a:lnTo>
                                  <a:pt x="7255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32"/>
                                </a:lnTo>
                                <a:lnTo>
                                  <a:pt x="7" y="532"/>
                                </a:lnTo>
                                <a:lnTo>
                                  <a:pt x="15" y="540"/>
                                </a:lnTo>
                                <a:lnTo>
                                  <a:pt x="7255" y="540"/>
                                </a:lnTo>
                                <a:lnTo>
                                  <a:pt x="7255" y="54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724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7240" y="8"/>
                                </a:lnTo>
                                <a:lnTo>
                                  <a:pt x="7240" y="15"/>
                                </a:lnTo>
                                <a:close/>
                                <a:moveTo>
                                  <a:pt x="7240" y="540"/>
                                </a:moveTo>
                                <a:lnTo>
                                  <a:pt x="7240" y="8"/>
                                </a:lnTo>
                                <a:lnTo>
                                  <a:pt x="7247" y="15"/>
                                </a:lnTo>
                                <a:lnTo>
                                  <a:pt x="7255" y="15"/>
                                </a:lnTo>
                                <a:lnTo>
                                  <a:pt x="7255" y="532"/>
                                </a:lnTo>
                                <a:lnTo>
                                  <a:pt x="7247" y="532"/>
                                </a:lnTo>
                                <a:lnTo>
                                  <a:pt x="7240" y="540"/>
                                </a:lnTo>
                                <a:close/>
                                <a:moveTo>
                                  <a:pt x="7255" y="15"/>
                                </a:moveTo>
                                <a:lnTo>
                                  <a:pt x="7247" y="15"/>
                                </a:lnTo>
                                <a:lnTo>
                                  <a:pt x="7240" y="8"/>
                                </a:lnTo>
                                <a:lnTo>
                                  <a:pt x="7255" y="8"/>
                                </a:lnTo>
                                <a:lnTo>
                                  <a:pt x="7255" y="15"/>
                                </a:lnTo>
                                <a:close/>
                                <a:moveTo>
                                  <a:pt x="15" y="540"/>
                                </a:moveTo>
                                <a:lnTo>
                                  <a:pt x="7" y="532"/>
                                </a:lnTo>
                                <a:lnTo>
                                  <a:pt x="15" y="532"/>
                                </a:lnTo>
                                <a:lnTo>
                                  <a:pt x="15" y="540"/>
                                </a:lnTo>
                                <a:close/>
                                <a:moveTo>
                                  <a:pt x="7240" y="540"/>
                                </a:moveTo>
                                <a:lnTo>
                                  <a:pt x="15" y="540"/>
                                </a:lnTo>
                                <a:lnTo>
                                  <a:pt x="15" y="532"/>
                                </a:lnTo>
                                <a:lnTo>
                                  <a:pt x="7240" y="532"/>
                                </a:lnTo>
                                <a:lnTo>
                                  <a:pt x="7240" y="540"/>
                                </a:lnTo>
                                <a:close/>
                                <a:moveTo>
                                  <a:pt x="7255" y="540"/>
                                </a:moveTo>
                                <a:lnTo>
                                  <a:pt x="7240" y="540"/>
                                </a:lnTo>
                                <a:lnTo>
                                  <a:pt x="7247" y="532"/>
                                </a:lnTo>
                                <a:lnTo>
                                  <a:pt x="7255" y="532"/>
                                </a:lnTo>
                                <a:lnTo>
                                  <a:pt x="7255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Rectangles 37"/>
                        <wps:cNvSpPr/>
                        <wps:spPr>
                          <a:xfrm>
                            <a:off x="400" y="204"/>
                            <a:ext cx="4498" cy="531"/>
                          </a:xfrm>
                          <a:prstGeom prst="rect">
                            <a:avLst/>
                          </a:prstGeom>
                          <a:solidFill>
                            <a:srgbClr val="E4B8B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8"/>
                        <wps:cNvSpPr/>
                        <wps:spPr>
                          <a:xfrm>
                            <a:off x="392" y="195"/>
                            <a:ext cx="4514" cy="5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4" h="547">
                                <a:moveTo>
                                  <a:pt x="4514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0"/>
                                </a:lnTo>
                                <a:lnTo>
                                  <a:pt x="4514" y="0"/>
                                </a:lnTo>
                                <a:lnTo>
                                  <a:pt x="4514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32"/>
                                </a:lnTo>
                                <a:lnTo>
                                  <a:pt x="7" y="532"/>
                                </a:lnTo>
                                <a:lnTo>
                                  <a:pt x="15" y="540"/>
                                </a:lnTo>
                                <a:lnTo>
                                  <a:pt x="4514" y="540"/>
                                </a:lnTo>
                                <a:lnTo>
                                  <a:pt x="4514" y="54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499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4499" y="8"/>
                                </a:lnTo>
                                <a:lnTo>
                                  <a:pt x="4499" y="15"/>
                                </a:lnTo>
                                <a:close/>
                                <a:moveTo>
                                  <a:pt x="4499" y="540"/>
                                </a:moveTo>
                                <a:lnTo>
                                  <a:pt x="4499" y="8"/>
                                </a:lnTo>
                                <a:lnTo>
                                  <a:pt x="4506" y="15"/>
                                </a:lnTo>
                                <a:lnTo>
                                  <a:pt x="4514" y="15"/>
                                </a:lnTo>
                                <a:lnTo>
                                  <a:pt x="4514" y="532"/>
                                </a:lnTo>
                                <a:lnTo>
                                  <a:pt x="4506" y="532"/>
                                </a:lnTo>
                                <a:lnTo>
                                  <a:pt x="4499" y="540"/>
                                </a:lnTo>
                                <a:close/>
                                <a:moveTo>
                                  <a:pt x="4514" y="15"/>
                                </a:moveTo>
                                <a:lnTo>
                                  <a:pt x="4506" y="15"/>
                                </a:lnTo>
                                <a:lnTo>
                                  <a:pt x="4499" y="8"/>
                                </a:lnTo>
                                <a:lnTo>
                                  <a:pt x="4514" y="8"/>
                                </a:lnTo>
                                <a:lnTo>
                                  <a:pt x="4514" y="15"/>
                                </a:lnTo>
                                <a:close/>
                                <a:moveTo>
                                  <a:pt x="15" y="540"/>
                                </a:moveTo>
                                <a:lnTo>
                                  <a:pt x="7" y="532"/>
                                </a:lnTo>
                                <a:lnTo>
                                  <a:pt x="15" y="532"/>
                                </a:lnTo>
                                <a:lnTo>
                                  <a:pt x="15" y="540"/>
                                </a:lnTo>
                                <a:close/>
                                <a:moveTo>
                                  <a:pt x="4499" y="540"/>
                                </a:moveTo>
                                <a:lnTo>
                                  <a:pt x="15" y="540"/>
                                </a:lnTo>
                                <a:lnTo>
                                  <a:pt x="15" y="532"/>
                                </a:lnTo>
                                <a:lnTo>
                                  <a:pt x="4499" y="532"/>
                                </a:lnTo>
                                <a:lnTo>
                                  <a:pt x="4499" y="540"/>
                                </a:lnTo>
                                <a:close/>
                                <a:moveTo>
                                  <a:pt x="4514" y="540"/>
                                </a:moveTo>
                                <a:lnTo>
                                  <a:pt x="4499" y="540"/>
                                </a:lnTo>
                                <a:lnTo>
                                  <a:pt x="4506" y="532"/>
                                </a:lnTo>
                                <a:lnTo>
                                  <a:pt x="4514" y="532"/>
                                </a:lnTo>
                                <a:lnTo>
                                  <a:pt x="4514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Rectangles 39"/>
                        <wps:cNvSpPr/>
                        <wps:spPr>
                          <a:xfrm>
                            <a:off x="4898" y="204"/>
                            <a:ext cx="4282" cy="531"/>
                          </a:xfrm>
                          <a:prstGeom prst="rect">
                            <a:avLst/>
                          </a:prstGeom>
                          <a:solidFill>
                            <a:srgbClr val="E4B8B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FreeForm 40"/>
                        <wps:cNvSpPr/>
                        <wps:spPr>
                          <a:xfrm>
                            <a:off x="4891" y="195"/>
                            <a:ext cx="4296" cy="5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96" h="547">
                                <a:moveTo>
                                  <a:pt x="4296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0"/>
                                </a:lnTo>
                                <a:lnTo>
                                  <a:pt x="4296" y="0"/>
                                </a:lnTo>
                                <a:lnTo>
                                  <a:pt x="4296" y="8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32"/>
                                </a:lnTo>
                                <a:lnTo>
                                  <a:pt x="8" y="532"/>
                                </a:lnTo>
                                <a:lnTo>
                                  <a:pt x="15" y="540"/>
                                </a:lnTo>
                                <a:lnTo>
                                  <a:pt x="4296" y="540"/>
                                </a:lnTo>
                                <a:lnTo>
                                  <a:pt x="4296" y="547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4281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4281" y="8"/>
                                </a:lnTo>
                                <a:lnTo>
                                  <a:pt x="4281" y="15"/>
                                </a:lnTo>
                                <a:close/>
                                <a:moveTo>
                                  <a:pt x="4281" y="540"/>
                                </a:moveTo>
                                <a:lnTo>
                                  <a:pt x="4281" y="8"/>
                                </a:lnTo>
                                <a:lnTo>
                                  <a:pt x="4289" y="15"/>
                                </a:lnTo>
                                <a:lnTo>
                                  <a:pt x="4296" y="15"/>
                                </a:lnTo>
                                <a:lnTo>
                                  <a:pt x="4296" y="532"/>
                                </a:lnTo>
                                <a:lnTo>
                                  <a:pt x="4289" y="532"/>
                                </a:lnTo>
                                <a:lnTo>
                                  <a:pt x="4281" y="540"/>
                                </a:lnTo>
                                <a:close/>
                                <a:moveTo>
                                  <a:pt x="4296" y="15"/>
                                </a:moveTo>
                                <a:lnTo>
                                  <a:pt x="4289" y="15"/>
                                </a:lnTo>
                                <a:lnTo>
                                  <a:pt x="4281" y="8"/>
                                </a:lnTo>
                                <a:lnTo>
                                  <a:pt x="4296" y="8"/>
                                </a:lnTo>
                                <a:lnTo>
                                  <a:pt x="4296" y="15"/>
                                </a:lnTo>
                                <a:close/>
                                <a:moveTo>
                                  <a:pt x="15" y="540"/>
                                </a:moveTo>
                                <a:lnTo>
                                  <a:pt x="8" y="532"/>
                                </a:lnTo>
                                <a:lnTo>
                                  <a:pt x="15" y="532"/>
                                </a:lnTo>
                                <a:lnTo>
                                  <a:pt x="15" y="540"/>
                                </a:lnTo>
                                <a:close/>
                                <a:moveTo>
                                  <a:pt x="4281" y="540"/>
                                </a:moveTo>
                                <a:lnTo>
                                  <a:pt x="15" y="540"/>
                                </a:lnTo>
                                <a:lnTo>
                                  <a:pt x="15" y="532"/>
                                </a:lnTo>
                                <a:lnTo>
                                  <a:pt x="4281" y="532"/>
                                </a:lnTo>
                                <a:lnTo>
                                  <a:pt x="4281" y="540"/>
                                </a:lnTo>
                                <a:close/>
                                <a:moveTo>
                                  <a:pt x="4296" y="540"/>
                                </a:moveTo>
                                <a:lnTo>
                                  <a:pt x="4281" y="540"/>
                                </a:lnTo>
                                <a:lnTo>
                                  <a:pt x="4289" y="532"/>
                                </a:lnTo>
                                <a:lnTo>
                                  <a:pt x="4296" y="532"/>
                                </a:lnTo>
                                <a:lnTo>
                                  <a:pt x="4296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0pt;margin-top:0pt;height:594.15pt;width:842pt;mso-position-horizontal-relative:page;mso-position-vertical-relative:page;z-index:-251657216;mso-width-relative:page;mso-height-relative:page;" coordsize="16840,11883" o:gfxdata="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NydHYcYAAAApAgAAGQAAAGRycy9fcmVscy9lMm9Eb2MueG1sLnJlbHO9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">
                <o:lock v:ext="edit" aspectratio="f"/>
                <v:shape id="Picture 7" o:spid="_x0000_s1026" o:spt="75" alt="" type="#_x0000_t75" style="position:absolute;left:34;top:0;height:11883;width:16806;" filled="f" o:preferrelative="t" stroked="f" coordsize="21600,21600" o:gfxdata="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VCX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8" o:spid="_x0000_s1026" o:spt="75" alt="" type="#_x0000_t75" style="position:absolute;left:0;top:0;height:11835;width:16840;" filled="f" o:preferrelative="t" stroked="f" coordsize="21600,21600" o:gfxdata="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JR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FreeForm 9" o:spid="_x0000_s1026" o:spt="100" style="position:absolute;left:5;top:0;height:11835;width:16830;" filled="f" stroked="t" coordsize="16830,11835" o:gfxdata="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o1aG8AAAA&#10;2gAAAA8AAAAAAAAAAQAgAAAAIgAAAGRycy9kb3ducmV2LnhtbFBLAQIUABQAAAAIAIdO4kAzLwWe&#10;OwAAADkAAAAQAAAAAAAAAAEAIAAAAAsBAABkcnMvc2hhcGV4bWwueG1sUEsFBgAAAAAGAAYAWwEA&#10;ALUDAAAAAA==&#10;" path="m0,0l0,11835m16830,0l16830,11835e">
                  <v:fill on="f" focussize="0,0"/>
                  <v:stroke weight="0.5pt" color="#9BBA58" joinstyle="round"/>
                  <v:imagedata o:title=""/>
                  <o:lock v:ext="edit" aspectratio="f"/>
                </v:shape>
                <v:rect id="Rectangles 10" o:spid="_x0000_s1026" o:spt="1" style="position:absolute;left:0;top:11824;height:10;width:4;" fillcolor="#9BBA58" filled="t" stroked="f" coordsize="21600,21600" o:gfxdata="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fDDz22AAAA2g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FreeForm 11" o:spid="_x0000_s1026" o:spt="100" style="position:absolute;left:0;top:11830;height:9;width:16840;" filled="f" stroked="t" coordsize="16840,9" o:gfxdata="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5GYEugAAANoA&#10;AAAPAAAAAAAAAAEAIAAAACIAAABkcnMvZG93bnJldi54bWxQSwECFAAUAAAACACHTuJAMy8FnjsA&#10;AAA5AAAAEAAAAAAAAAABACAAAAAJAQAAZHJzL3NoYXBleG1sLnhtbFBLBQYAAAAABgAGAFsBAACz&#10;AwAAAAA=&#10;" path="m0,9l16840,9m10,0l16830,0e">
                  <v:fill on="f" focussize="0,0"/>
                  <v:stroke weight="0.5pt" color="#9BBA58" joinstyle="round"/>
                  <v:imagedata o:title=""/>
                  <o:lock v:ext="edit" aspectratio="f"/>
                </v:shape>
                <v:rect id="Rectangles 12" o:spid="_x0000_s1026" o:spt="1" style="position:absolute;left:405;top:8004;height:3134;width:405;" fillcolor="#21A782" filled="t" stroked="f" coordsize="21600,21600" o:gfxdata="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F9y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13" o:spid="_x0000_s1026" o:spt="1" style="position:absolute;left:805;top:8004;height:1523;width:5063;" fillcolor="#FFFFFF" filled="t" stroked="f" coordsize="21600,21600" o:gfxdata="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pQ82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14" o:spid="_x0000_s1026" o:spt="1" style="position:absolute;left:5276;top:8123;height:345;width:246;" fillcolor="#21A782" filled="t" stroked="f" coordsize="21600,21600" o:gfxdata="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bbpu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15" o:spid="_x0000_s1026" o:spt="20" style="position:absolute;left:5545;top:8123;height:345;width:0;" filled="f" stroked="t" coordsize="21600,21600" o:gfxdata="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E28L4A&#10;AADaAAAADwAAAAAAAAABACAAAAAiAAAAZHJzL2Rvd25yZXYueG1sUEsBAhQAFAAAAAgAh07iQDMv&#10;BZ47AAAAOQAAABAAAAAAAAAAAQAgAAAADQEAAGRycy9zaGFwZXhtbC54bWxQSwUGAAAAAAYABgBb&#10;AQAAtwMAAAAA&#10;">
                  <v:fill on="f" focussize="0,0"/>
                  <v:stroke weight="2.35pt" color="#21A782" joinstyle="round"/>
                  <v:imagedata o:title=""/>
                  <o:lock v:ext="edit" aspectratio="f"/>
                </v:line>
                <v:rect id="Rectangles 16" o:spid="_x0000_s1026" o:spt="1" style="position:absolute;left:5907;top:8004;height:3134;width:5021;" fillcolor="#FFFFFF" filled="t" stroked="f" coordsize="21600,21600" o:gfxdata="UEsDBAoAAAAAAIdO4kAAAAAAAAAAAAAAAAAEAAAAZHJzL1BLAwQUAAAACACHTuJAptvIKb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hCL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28g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17" o:spid="_x0000_s1026" o:spt="1" style="position:absolute;left:10356;top:8123;height:345;width:217;" fillcolor="#6C499E" filled="t" stroked="f" coordsize="21600,21600" o:gfxdata="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Xl1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18" o:spid="_x0000_s1026" o:spt="20" style="position:absolute;left:10602;top:8123;height:345;width:0;" filled="f" stroked="t" coordsize="21600,21600" o:gfxdata="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0NX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.85pt" color="#6C499E" joinstyle="round"/>
                  <v:imagedata o:title=""/>
                  <o:lock v:ext="edit" aspectratio="f"/>
                </v:line>
                <v:rect id="Rectangles 19" o:spid="_x0000_s1026" o:spt="1" style="position:absolute;left:10967;top:8004;height:3134;width:5043;" fillcolor="#21A782" filled="t" stroked="f" coordsize="21600,21600" o:gfxdata="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UWw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s 20" o:spid="_x0000_s1026" o:spt="1" style="position:absolute;left:15436;top:8123;height:345;width:285;" fillcolor="#21A782" filled="t" stroked="f" coordsize="21600,21600" o:gfxdata="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Mjr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21" o:spid="_x0000_s1026" o:spt="20" style="position:absolute;left:15740;top:8123;height:345;width:0;" filled="f" stroked="t" coordsize="21600,21600" o:gfxdata="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s5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9pt" color="#21A782" joinstyle="round"/>
                  <v:imagedata o:title=""/>
                  <o:lock v:ext="edit" aspectratio="f"/>
                </v:line>
                <v:rect id="Rectangles 22" o:spid="_x0000_s1026" o:spt="1" style="position:absolute;left:16005;top:8004;height:3134;width:425;" fillcolor="#21A782" filled="t" stroked="f" coordsize="21600,21600" o:gfxdata="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K1W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s 23" o:spid="_x0000_s1026" o:spt="1" style="position:absolute;left:805;top:9567;height:1571;width:5063;" fillcolor="#FFFFFF" filled="t" stroked="f" coordsize="21600,21600" o:gfxdata="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yUF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24" o:spid="_x0000_s1026" o:spt="20" style="position:absolute;left:807;top:9546;height:0;width:5102;" filled="f" stroked="t" coordsize="21600,21600" o:gfxdata="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EaF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21A782" joinstyle="round"/>
                  <v:imagedata o:title=""/>
                  <o:lock v:ext="edit" aspectratio="f"/>
                </v:line>
                <v:shape id="FreeForm 25" o:spid="_x0000_s1026" o:spt="100" style="position:absolute;left:5887;top:765;height:3129;width:5060;" filled="f" stroked="t" coordsize="5060,3129" o:gfxdata="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pltrsAAADb&#10;AAAADwAAAAAAAAABACAAAAAiAAAAZHJzL2Rvd25yZXYueG1sUEsBAhQAFAAAAAgAh07iQDMvBZ47&#10;AAAAOQAAABAAAAAAAAAAAQAgAAAACgEAAGRycy9zaGFwZXhtbC54bWxQSwUGAAAAAAYABgBbAQAA&#10;tAMAAAAA&#10;" path="m0,7241l0,10370m5060,7241l5060,10370e">
                  <v:fill on="f" focussize="0,0"/>
                  <v:stroke weight="2.16pt" color="#FFFFFF" joinstyle="round"/>
                  <v:imagedata o:title=""/>
                  <o:lock v:ext="edit" aspectratio="f"/>
                </v:shape>
                <v:rect id="Rectangles 26" o:spid="_x0000_s1026" o:spt="1" style="position:absolute;left:400;top:859;height:3108;width:16020;" fillcolor="#ED4D9B" filled="t" stroked="f" coordsize="21600,21600" o:gfxdata="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wX6x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FreeForm 27" o:spid="_x0000_s1026" o:spt="100" style="position:absolute;left:799;top:900;height:3024;width:15221;" fillcolor="#FFFFFF" filled="t" stroked="f" coordsize="15221,3024" o:gfxdata="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3rvQAA&#10;ANsAAAAPAAAAAAAAAAEAIAAAACIAAABkcnMvZG93bnJldi54bWxQSwECFAAUAAAACACHTuJAMy8F&#10;njsAAAA5AAAAEAAAAAAAAAABACAAAAAMAQAAZHJzL3NoYXBleG1sLnhtbFBLBQYAAAAABgAGAFsB&#10;AAC2AwAAAAA=&#10;" path="m5062,0l0,0,0,3024,5062,3024,5062,0m10121,0l5100,0,5100,3024,10121,3024,10121,0m15221,0l10162,0,10162,3024,15221,3024,15221,0e">
                  <v:fill on="t" focussize="0,0"/>
                  <v:stroke on="f"/>
                  <v:imagedata o:title=""/>
                  <o:lock v:ext="edit" aspectratio="f"/>
                </v:shape>
                <v:rect id="Rectangles 28" o:spid="_x0000_s1026" o:spt="1" style="position:absolute;left:400;top:4053;height:3872;width:16020;" fillcolor="#F78E1E" filled="t" stroked="f" coordsize="21600,21600" o:gfxdata="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iah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29" o:spid="_x0000_s1026" o:spt="100" style="position:absolute;left:799;top:4099;height:3790;width:15221;" fillcolor="#FFFFFF" filled="t" stroked="f" coordsize="15221,3790" o:gfxdata="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/5uHugAAANsA&#10;AAAPAAAAAAAAAAEAIAAAACIAAABkcnMvZG93bnJldi54bWxQSwECFAAUAAAACACHTuJAMy8FnjsA&#10;AAA5AAAAEAAAAAAAAAABACAAAAAJAQAAZHJzL3NoYXBleG1sLnhtbFBLBQYAAAAABgAGAFsBAACz&#10;AwAAAAA=&#10;" path="m5062,0l0,0,0,3790,5062,3790,5062,0m10121,0l5100,0,5100,3790,10121,3790,10121,0m15221,0l10162,0,10162,3790,15221,3790,15221,0e">
                  <v:fill on="t" focussize="0,0"/>
                  <v:stroke on="f"/>
                  <v:imagedata o:title=""/>
                  <o:lock v:ext="edit" aspectratio="f"/>
                </v:shape>
                <v:shape id="Picture 30" o:spid="_x0000_s1026" o:spt="75" alt="" type="#_x0000_t75" style="position:absolute;left:5392;top:7575;height:4103;width:1031;" filled="f" o:preferrelative="t" stroked="f" coordsize="21600,21600" o:gfxdata="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+82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line id="Lines 31" o:spid="_x0000_s1026" o:spt="20" style="position:absolute;left:5887;top:8016;height:3142;width:0;" filled="f" stroked="t" coordsize="21600,21600" o:gfxdata="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mdlrsAAADb&#10;AAAADwAAAAAAAAABACAAAAAiAAAAZHJzL2Rvd25yZXYueG1sUEsBAhQAFAAAAAgAh07iQDMvBZ47&#10;AAAAOQAAABAAAAAAAAAAAQAgAAAACgEAAGRycy9zaGFwZXhtbC54bWxQSwUGAAAAAAYABgBbAQAA&#10;tAMAAAAA&#10;">
                  <v:fill on="f" focussize="0,0"/>
                  <v:stroke weight="3.6pt" color="#069667" joinstyle="round"/>
                  <v:imagedata o:title=""/>
                  <o:lock v:ext="edit" aspectratio="f"/>
                </v:line>
                <v:shape id="FreeForm 32" o:spid="_x0000_s1026" o:spt="100" style="position:absolute;left:982;top:1620;height:1751;width:4647;" fillcolor="#000000" filled="t" stroked="f" coordsize="4647,1751" o:gfxdata="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nm+28AAAA&#10;2wAAAA8AAAAAAAAAAQAgAAAAIgAAAGRycy9kb3ducmV2LnhtbFBLAQIUABQAAAAIAIdO4kAzLwWe&#10;OwAAADkAAAAQAAAAAAAAAAEAIAAAAAsBAABkcnMvc2hhcGV4bWwueG1sUEsFBgAAAAAGAAYAWwEA&#10;ALUDAAAAAA==&#10;" path="m4647,1751l0,1751,0,0,4647,0,4647,7,15,7,7,15,15,15,15,1736,7,1736,15,1743,4647,1743,4647,1751xm15,15l7,15,15,7,15,15xm4632,15l15,15,15,7,4632,7,4632,15xm4632,1743l4632,7,4639,15,4647,15,4647,1736,4639,1736,4632,1743xm4647,15l4639,15,4632,7,4647,7,4647,15xm15,1743l7,1736,15,1736,15,1743xm4632,1743l15,1743,15,1736,4632,1736,4632,1743xm4647,1743l4632,1743,4639,1736,4647,1736,4647,1743xe"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900;top:1779;height:9196;width:14935;" fillcolor="#000000" filled="t" stroked="f" coordsize="14935,9196" o:gfxdata="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m4Jq8AAAA&#10;2wAAAA8AAAAAAAAAAQAgAAAAIgAAAGRycy9kb3ducmV2LnhtbFBLAQIUABQAAAAIAIdO4kAzLwWe&#10;OwAAADkAAAAQAAAAAAAAAAEAIAAAAAsBAABkcnMvc2hhcGV4bWwueG1sUEsFBgAAAAAGAAYAWwEA&#10;ALUDAAAAAA==&#10;" path="m4269,6760l4254,6760,4254,6775,4254,7511,97,7511,97,6775,4254,6775,4254,6760,82,6760,82,7526,4269,7526,4269,7519,4269,7511,4269,6775,4269,6768,4269,6760m4469,8292l4454,8292,4454,8307,4454,9181,179,9181,179,8307,4454,8307,4454,8292,164,8292,164,9196,4469,9196,4469,9189,4469,9181,4469,8307,4469,8300,4469,8292m4647,3385l4632,3385,4632,3400,4632,5121,15,5121,15,3400,4632,3400,4632,3385,0,3385,0,5136,4647,5136,4647,5129,4647,5121,4647,3400,4647,3393,4647,3385m9819,6760l9804,6760,9804,6775,9804,8736,5187,8736,5187,6775,9804,6775,9804,6760,5172,6760,5172,8751,9819,8751,9819,8744,9819,8736,9819,6775,9819,6768,9819,6760m9819,3373l9804,3373,9804,3388,9804,5109,5187,5109,5187,3388,9804,3388,9804,3373,5172,3373,5172,5124,9819,5124,9819,5117,9819,5109,9819,3388,9819,3381,9819,3373m9819,0l9804,0,9804,15,9804,1736,5187,1736,5187,15,9804,15,9804,0,5172,0,5172,1751,9819,1751,9819,1744,9819,1736,9819,15,9819,8,9819,0m14879,3385l14864,3385,14864,3400,14864,5121,10247,5121,10247,3400,14864,3400,14864,3385,10232,3385,10232,5136,14879,5136,14879,5129,14879,5121,14879,3400,14879,3393,14879,3385m14935,1l14920,1,14920,16,14920,1737,10303,1737,10303,16,14920,16,14920,1,10288,1,10288,1752,14935,1752,14935,1745,14935,1737,14935,16,14935,9,14935,1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11418;top:8706;height:2272;width:4420;" fillcolor="#FFFFFF" filled="t" stroked="f" coordsize="4420,2272" o:gfxdata="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R6Dm5AAAA2wAA&#10;AA8AAAAAAAAAAQAgAAAAIgAAAGRycy9kb3ducmV2LnhtbFBLAQIUABQAAAAIAIdO4kAzLwWeOwAA&#10;ADkAAAAQAAAAAAAAAAEAIAAAAAgBAABkcnMvc2hhcGV4bWwueG1sUEsFBgAAAAAGAAYAWwEAALID&#10;AAAAAA==&#10;" path="m20,706l0,706,0,786,20,786,20,776,20,766,20,706m20,566l0,566,0,646,20,646,20,566m20,426l0,426,0,506,20,506,20,426m20,286l0,286,0,366,20,366,20,286m20,146l0,146,0,226,20,226,20,146m20,10l14,16,14,0,0,0,0,86,20,86,20,20,20,10m76,2192l56,2192,56,2272,76,2272,76,2262,76,2252,76,2192m76,2052l56,2052,56,2132,76,2132,76,2052m76,1912l56,1912,56,1992,76,1992,76,1912m76,1772l56,1772,56,1852,76,1852,76,1772m76,1632l56,1632,56,1712,76,1712,76,1632m76,1496l70,1502,70,1486,56,1486,56,1572,76,1572,76,1506,76,1496m154,0l74,0,74,20,154,20,154,0m160,766l80,766,80,786,160,786,160,766m210,1486l130,1486,130,1506,210,1506,210,1486m216,2252l136,2252,136,2272,216,2272,216,2252m294,0l214,0,214,20,294,20,294,0m300,766l220,766,220,786,300,786,300,766m350,1486l270,1486,270,1506,350,1506,350,1486m356,2252l276,2252,276,2272,356,2272,356,2252m434,0l354,0,354,20,434,20,434,0m440,766l360,766,360,786,440,786,440,766m490,1486l410,1486,410,1506,490,1506,490,1486m496,2252l416,2252,416,2272,496,2272,496,2252m574,0l494,0,494,20,574,20,574,0m580,766l500,766,500,786,580,786,580,766m630,1486l550,1486,550,1506,630,1506,630,1486m636,2252l556,2252,556,2272,636,2272,636,2252m714,0l634,0,634,20,714,20,714,0m720,766l640,766,640,786,720,786,720,766m770,1486l690,1486,690,1506,770,1506,770,1486m776,2252l696,2252,696,2272,776,2272,776,2252m854,0l774,0,774,20,854,20,854,0m860,766l780,766,780,786,860,786,860,766m910,1486l830,1486,830,1506,910,1506,910,1486m916,2252l836,2252,836,2272,916,2272,916,2252m994,0l914,0,914,20,994,20,994,0m1000,766l920,766,920,786,1000,786,1000,766m1050,1486l970,1486,970,1506,1050,1506,1050,1486m1056,2252l976,2252,976,2272,1056,2272,1056,2252m1134,0l1054,0,1054,20,1134,20,1134,0m1140,766l1060,766,1060,786,1140,786,1140,766m1190,1486l1110,1486,1110,1506,1190,1506,1190,1486m1196,2252l1116,2252,1116,2272,1196,2272,1196,2252m1274,0l1194,0,1194,20,1274,20,1274,0m1280,766l1200,766,1200,786,1280,786,1280,766m1330,1486l1250,1486,1250,1506,1330,1506,1330,1486m1336,2252l1256,2252,1256,2272,1336,2272,1336,2252m1414,0l1334,0,1334,20,1414,20,1414,0m1420,766l1340,766,1340,786,1420,786,1420,766m1470,1486l1390,1486,1390,1506,1470,1506,1470,1486m1476,2252l1396,2252,1396,2272,1476,2272,1476,2252m1554,0l1474,0,1474,20,1554,20,1554,0m1560,766l1480,766,1480,786,1560,786,1560,766m1610,1486l1530,1486,1530,1506,1610,1506,1610,1486m1616,2252l1536,2252,1536,2272,1616,2272,1616,2252m1694,0l1614,0,1614,20,1694,20,1694,0m1700,766l1620,766,1620,786,1700,786,1700,766m1750,1486l1670,1486,1670,1506,1750,1506,1750,1486m1756,2252l1676,2252,1676,2272,1756,2272,1756,2252m1834,0l1754,0,1754,20,1834,20,1834,0m1840,766l1760,766,1760,786,1840,786,1840,766m1890,1486l1810,1486,1810,1506,1890,1506,1890,1486m1896,2252l1816,2252,1816,2272,1896,2272,1896,2252m1974,0l1894,0,1894,20,1974,20,1974,0m1980,766l1900,766,1900,786,1980,786,1980,766m2030,1486l1950,1486,1950,1506,2030,1506,2030,1486m2036,2252l1956,2252,1956,2272,2036,2272,2036,2252m2114,0l2034,0,2034,20,2114,20,2114,0m2120,766l2040,766,2040,786,2120,786,2120,766m2170,1486l2090,1486,2090,1506,2170,1506,2170,1486m2176,2252l2096,2252,2096,2272,2176,2272,2176,2252m2254,0l2174,0,2174,20,2254,20,2254,0m2260,766l2180,766,2180,786,2260,786,2260,766m2310,1486l2230,1486,2230,1506,2310,1506,2310,1486m2316,2252l2236,2252,2236,2272,2316,2272,2316,2252m2394,0l2314,0,2314,20,2394,20,2394,0m2400,766l2320,766,2320,786,2400,786,2400,766m2450,1486l2370,1486,2370,1506,2450,1506,2450,1486m2456,2252l2376,2252,2376,2272,2456,2272,2456,2252m2534,0l2454,0,2454,20,2534,20,2534,0m2540,766l2460,766,2460,786,2540,786,2540,766m2590,1486l2510,1486,2510,1506,2590,1506,2590,1486m2596,2252l2516,2252,2516,2272,2596,2272,2596,2252m2674,0l2594,0,2594,20,2674,20,2674,0m2680,766l2600,766,2600,786,2680,786,2680,766m2730,1486l2650,1486,2650,1506,2730,1506,2730,1486m2736,2252l2656,2252,2656,2272,2736,2272,2736,2252m2814,0l2734,0,2734,20,2814,20,2814,0m2820,766l2740,766,2740,786,2820,786,2820,766m2870,1486l2790,1486,2790,1506,2870,1506,2870,1486m2876,2252l2796,2252,2796,2272,2876,2272,2876,2252m2954,0l2874,0,2874,20,2954,20,2954,0m2960,766l2880,766,2880,786,2960,786,2960,766m3010,1486l2930,1486,2930,1506,3010,1506,3010,1486m3016,2252l2936,2252,2936,2272,3016,2272,3016,2252m3094,0l3014,0,3014,20,3094,20,3094,0m3100,766l3020,766,3020,786,3100,786,3100,766m3150,1486l3070,1486,3070,1506,3150,1506,3150,1486m3156,2252l3076,2252,3076,2272,3156,2272,3156,2252m3234,0l3154,0,3154,20,3234,20,3234,0m3240,766l3160,766,3160,786,3240,786,3240,766m3290,1486l3210,1486,3210,1506,3290,1506,3290,1486m3296,2252l3216,2252,3216,2272,3296,2272,3296,2252m3374,0l3294,0,3294,20,3374,20,3374,0m3380,766l3300,766,3300,786,3380,786,3380,766m3430,1486l3350,1486,3350,1506,3430,1506,3430,1486m3436,2252l3356,2252,3356,2272,3436,2272,3436,2252m3514,0l3434,0,3434,20,3514,20,3514,0m3520,766l3440,766,3440,786,3520,786,3520,766m3570,1486l3490,1486,3490,1506,3570,1506,3570,1486m3576,2252l3496,2252,3496,2272,3576,2272,3576,2252m3654,0l3574,0,3574,20,3654,20,3654,0m3660,766l3580,766,3580,786,3660,786,3660,766m3710,1486l3630,1486,3630,1506,3710,1506,3710,1486m3716,2252l3636,2252,3636,2272,3716,2272,3716,2252m3794,0l3714,0,3714,20,3794,20,3794,0m3800,766l3720,766,3720,786,3800,786,3800,766m3850,1486l3770,1486,3770,1506,3850,1506,3850,1486m3856,2252l3776,2252,3776,2272,3856,2272,3856,2252m3934,0l3854,0,3854,20,3934,20,3934,0m3940,766l3860,766,3860,786,3940,786,3940,766m3990,1486l3910,1486,3910,1506,3990,1506,3990,1486m3996,2252l3916,2252,3916,2272,3996,2272,3996,2252m4074,0l3994,0,3994,20,4074,20,4074,0m4080,766l4000,766,4000,786,4080,786,4080,766m4130,1486l4050,1486,4050,1506,4130,1506,4130,1486m4136,2252l4056,2252,4056,2272,4136,2272,4136,2252m4214,0l4134,0,4134,20,4214,20,4214,0m4220,766l4140,766,4140,786,4220,786,4220,766m4270,1486l4190,1486,4190,1506,4270,1506,4270,1486m4276,2252l4196,2252,4196,2272,4276,2272,4276,2252m4354,0l4274,0,4274,20,4354,20,4354,0m4364,770l4350,770,4354,766,4344,766,4280,766,4280,786,4364,786,4364,776,4364,770m4364,630l4344,630,4344,710,4364,710,4364,630m4364,490l4344,490,4344,570,4364,570,4364,490m4364,350l4344,350,4344,430,4364,430,4364,350m4364,210l4344,210,4344,290,4364,290,4364,210m4364,70l4344,70,4344,150,4364,150,4364,70m4410,1486l4330,1486,4330,1506,4410,1506,4410,1486m4420,2256l4406,2256,4410,2252,4400,2252,4336,2252,4336,2272,4420,2272,4420,2262,4420,2256m4420,2116l4400,2116,4400,2196,4420,2196,4420,2116m4420,1976l4400,1976,4400,2056,4420,2056,4420,1976m4420,1836l4400,1836,4400,1916,4420,1916,4420,1836m4420,1696l4400,1696,4400,1776,4420,1776,4420,1696m4420,1556l4400,1556,4400,1636,4420,1636,4420,1556e">
                  <v:fill on="t" focussize="0,0"/>
                  <v:stroke on="f"/>
                  <v:imagedata o:title=""/>
                  <o:lock v:ext="edit" aspectratio="f"/>
                </v:shape>
                <v:rect id="Rectangles 35" o:spid="_x0000_s1026" o:spt="1" style="position:absolute;left:9180;top:204;height:531;width:7241;" fillcolor="#E4B8B7" filled="t" stroked="f" coordsize="21600,21600" o:gfxdata="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OdE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36" o:spid="_x0000_s1026" o:spt="100" style="position:absolute;left:9172;top:195;height:547;width:7255;" fillcolor="#000000" filled="t" stroked="f" coordsize="7255,547" o:gfxdata="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PZQL4A&#10;AADbAAAADwAAAAAAAAABACAAAAAiAAAAZHJzL2Rvd25yZXYueG1sUEsBAhQAFAAAAAgAh07iQDMv&#10;BZ47AAAAOQAAABAAAAAAAAAAAQAgAAAADQEAAGRycy9zaGFwZXhtbC54bWxQSwUGAAAAAAYABgBb&#10;AQAAtwMAAAAA&#10;" path="m7255,547l0,547,0,0,7255,0,7255,8,15,8,7,15,15,15,15,532,7,532,15,540,7255,540,7255,547xm15,15l7,15,15,8,15,15xm7240,15l15,15,15,8,7240,8,7240,15xm7240,540l7240,8,7247,15,7255,15,7255,532,7247,532,7240,540xm7255,15l7247,15,7240,8,7255,8,7255,15xm15,540l7,532,15,532,15,540xm7240,540l15,540,15,532,7240,532,7240,540xm7255,540l7240,540,7247,532,7255,532,7255,540xe">
                  <v:fill on="t" focussize="0,0"/>
                  <v:stroke on="f"/>
                  <v:imagedata o:title=""/>
                  <o:lock v:ext="edit" aspectratio="f"/>
                </v:shape>
                <v:rect id="Rectangles 37" o:spid="_x0000_s1026" o:spt="1" style="position:absolute;left:400;top:204;height:531;width:4498;" fillcolor="#E4B8B7" filled="t" stroked="f" coordsize="21600,21600" o:gfxdata="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7p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38" o:spid="_x0000_s1026" o:spt="100" style="position:absolute;left:392;top:195;height:547;width:4514;" fillcolor="#000000" filled="t" stroked="f" coordsize="4514,547" o:gfxdata="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2ivi8AAAA&#10;2wAAAA8AAAAAAAAAAQAgAAAAIgAAAGRycy9kb3ducmV2LnhtbFBLAQIUABQAAAAIAIdO4kAzLwWe&#10;OwAAADkAAAAQAAAAAAAAAAEAIAAAAAsBAABkcnMvc2hhcGV4bWwueG1sUEsFBgAAAAAGAAYAWwEA&#10;ALUDAAAAAA==&#10;" path="m4514,547l0,547,0,0,4514,0,4514,8,15,8,7,15,15,15,15,532,7,532,15,540,4514,540,4514,547xm15,15l7,15,15,8,15,15xm4499,15l15,15,15,8,4499,8,4499,15xm4499,540l4499,8,4506,15,4514,15,4514,532,4506,532,4499,540xm4514,15l4506,15,4499,8,4514,8,4514,15xm15,540l7,532,15,532,15,540xm4499,540l15,540,15,532,4499,532,4499,540xm4514,540l4499,540,4506,532,4514,532,4514,540xe">
                  <v:fill on="t" focussize="0,0"/>
                  <v:stroke on="f"/>
                  <v:imagedata o:title=""/>
                  <o:lock v:ext="edit" aspectratio="f"/>
                </v:shape>
                <v:rect id="Rectangles 39" o:spid="_x0000_s1026" o:spt="1" style="position:absolute;left:4898;top:204;height:531;width:4282;" fillcolor="#E4B8B7" filled="t" stroked="f" coordsize="21600,21600" o:gfxdata="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/1X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40" o:spid="_x0000_s1026" o:spt="100" style="position:absolute;left:4891;top:195;height:547;width:4296;" fillcolor="#000000" filled="t" stroked="f" coordsize="4296,547" o:gfxdata="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fEM+8AAAA&#10;2wAAAA8AAAAAAAAAAQAgAAAAIgAAAGRycy9kb3ducmV2LnhtbFBLAQIUABQAAAAIAIdO4kAzLwWe&#10;OwAAADkAAAAQAAAAAAAAAAEAIAAAAAsBAABkcnMvc2hhcGV4bWwueG1sUEsFBgAAAAAGAAYAWwEA&#10;ALUDAAAAAA==&#10;" path="m4296,547l0,547,0,0,4296,0,4296,8,15,8,8,15,15,15,15,532,8,532,15,540,4296,540,4296,547xm15,15l8,15,15,8,15,15xm4281,15l15,15,15,8,4281,8,4281,15xm4281,540l4281,8,4289,15,4296,15,4296,532,4289,532,4281,540xm4296,15l4289,15,4281,8,4296,8,4296,15xm15,540l8,532,15,532,15,540xm4281,540l15,540,15,532,4281,532,4281,540xm4296,540l4281,540,4289,532,4296,532,4296,54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292735</wp:posOffset>
                </wp:positionH>
                <wp:positionV relativeFrom="page">
                  <wp:posOffset>903605</wp:posOffset>
                </wp:positionV>
                <wp:extent cx="172720" cy="1233805"/>
                <wp:effectExtent l="0" t="0" r="0" b="0"/>
                <wp:wrapNone/>
                <wp:docPr id="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" cy="1233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23.05pt;margin-top:71.15pt;height:97.15pt;width:13.6pt;mso-position-horizontal-relative:page;mso-position-vertical-relative:page;z-index:251664384;mso-width-relative:page;mso-height-relative:page;" filled="f" stroked="f" coordsize="21600,21600" o:gfxdata="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j&#10;yfnT1gAAAAkBAAAPAAAAAAAAAAEAIAAAACIAAABkcnMvZG93bnJldi54bWxQSwECFAAUAAAACACH&#10;TuJAAgApmrQBAACC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rebuchet MS" w:hAnsi="Trebuchet MS"/>
                          <w:b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2722880</wp:posOffset>
                </wp:positionV>
                <wp:extent cx="158115" cy="2176145"/>
                <wp:effectExtent l="0" t="0" r="0" b="0"/>
                <wp:wrapNone/>
                <wp:docPr id="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Trebuchet M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4.05pt;margin-top:214.4pt;height:171.35pt;width:12.45pt;mso-position-horizontal-relative:page;mso-position-vertical-relative:page;z-index:251665408;mso-width-relative:page;mso-height-relative:page;" filled="f" stroked="f" coordsize="21600,21600" o:gfxdata="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5p8aNYAAAAJAQAADwAAAAAAAAABACAAAAAiAAAAZHJzL2Rvd25yZXYueG1sUEsBAhQAFAAAAAgA&#10;h07iQDtChna1AQAAggMAAA4AAAAAAAAAAQAgAAAAJ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Trebuchet MS"/>
                          <w:b/>
                          <w:sz w:val="1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5342890</wp:posOffset>
                </wp:positionV>
                <wp:extent cx="165100" cy="1405890"/>
                <wp:effectExtent l="0" t="0" r="0" b="0"/>
                <wp:wrapNone/>
                <wp:docPr id="4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59" w:lineRule="exact"/>
                              <w:ind w:left="20" w:right="0" w:firstLine="0"/>
                              <w:jc w:val="left"/>
                              <w:rPr>
                                <w:rFonts w:ascii="Yu Gothic UI Semibold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Yu Gothic UI Semibold"/>
                                <w:b/>
                                <w:color w:val="FFFFFF"/>
                                <w:sz w:val="20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27.45pt;margin-top:420.7pt;height:110.7pt;width:13pt;mso-position-horizontal-relative:page;mso-position-vertical-relative:page;z-index:251666432;mso-width-relative:page;mso-height-relative:page;" filled="f" stroked="f" coordsize="21600,21600" o:gfxdata="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97tfK1wAAAAoBAAAPAAAAAAAAAAEAIAAAACIAAABkcnMvZG93bnJldi54bWxQSwECFAAUAAAA&#10;CACHTuJA1xd32bYBAACC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0" w:line="259" w:lineRule="exact"/>
                        <w:ind w:left="20" w:right="0" w:firstLine="0"/>
                        <w:jc w:val="left"/>
                        <w:rPr>
                          <w:rFonts w:ascii="Yu Gothic UI Semibold"/>
                          <w:b/>
                          <w:sz w:val="20"/>
                        </w:rPr>
                      </w:pPr>
                      <w:r>
                        <w:rPr>
                          <w:rFonts w:ascii="Yu Gothic UI Semibold"/>
                          <w:b/>
                          <w:color w:val="FFFFFF"/>
                          <w:sz w:val="20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People will feel that our provides a bunch of valuable service</w:t>
      </w:r>
      <w:r>
        <w:rPr>
          <w:b/>
          <w:spacing w:val="-16"/>
        </w:rPr>
        <w:t xml:space="preserve"> </w:t>
      </w:r>
      <w:r>
        <w:rPr>
          <w:b/>
        </w:rPr>
        <w:t>affordable.</w:t>
      </w:r>
    </w:p>
    <w:p>
      <w:pPr>
        <w:pStyle w:val="5"/>
        <w:rPr>
          <w:b/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277"/>
          <w:tab w:val="left" w:pos="4395"/>
        </w:tabs>
        <w:spacing w:before="188" w:after="0" w:line="240" w:lineRule="auto"/>
        <w:ind w:left="276" w:right="0" w:hanging="162"/>
        <w:jc w:val="left"/>
        <w:rPr>
          <w:rFonts w:ascii="Yu Gothic UI Semibold"/>
          <w:b/>
          <w:sz w:val="20"/>
        </w:rPr>
      </w:pPr>
      <w:r>
        <w:rPr>
          <w:rFonts w:ascii="Yu Gothic UI Semibold"/>
          <w:b/>
          <w:color w:val="212121"/>
          <w:w w:val="105"/>
          <w:position w:val="1"/>
          <w:sz w:val="16"/>
        </w:rPr>
        <w:t>EMOTIONS:</w:t>
      </w:r>
      <w:r>
        <w:rPr>
          <w:rFonts w:ascii="Yu Gothic UI Semibold"/>
          <w:b/>
          <w:color w:val="212121"/>
          <w:spacing w:val="-22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BEFORE</w:t>
      </w:r>
      <w:r>
        <w:rPr>
          <w:rFonts w:ascii="Yu Gothic UI Semibold"/>
          <w:b/>
          <w:color w:val="212121"/>
          <w:spacing w:val="-21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/</w:t>
      </w:r>
      <w:r>
        <w:rPr>
          <w:rFonts w:ascii="Yu Gothic UI Semibold"/>
          <w:b/>
          <w:color w:val="212121"/>
          <w:spacing w:val="-24"/>
          <w:w w:val="105"/>
          <w:position w:val="1"/>
          <w:sz w:val="16"/>
        </w:rPr>
        <w:t xml:space="preserve"> </w:t>
      </w:r>
      <w:r>
        <w:rPr>
          <w:rFonts w:ascii="Yu Gothic UI Semibold"/>
          <w:b/>
          <w:color w:val="212121"/>
          <w:w w:val="105"/>
          <w:position w:val="1"/>
          <w:sz w:val="16"/>
        </w:rPr>
        <w:t>AFTER</w:t>
      </w:r>
      <w:r>
        <w:rPr>
          <w:rFonts w:ascii="Yu Gothic UI Semibold"/>
          <w:b/>
          <w:color w:val="212121"/>
          <w:w w:val="105"/>
          <w:position w:val="1"/>
          <w:sz w:val="16"/>
        </w:rPr>
        <w:tab/>
      </w:r>
      <w:r>
        <w:rPr>
          <w:rFonts w:ascii="Yu Gothic UI Semibold"/>
          <w:b/>
          <w:color w:val="FFFFFF"/>
          <w:w w:val="105"/>
          <w:sz w:val="20"/>
          <w:shd w:val="clear" w:color="auto" w:fill="21A782"/>
        </w:rPr>
        <w:t>EM</w:t>
      </w:r>
    </w:p>
    <w:p>
      <w:pPr>
        <w:pStyle w:val="2"/>
        <w:numPr>
          <w:ilvl w:val="1"/>
          <w:numId w:val="3"/>
        </w:numPr>
        <w:tabs>
          <w:tab w:val="left" w:pos="703"/>
          <w:tab w:val="left" w:pos="704"/>
        </w:tabs>
        <w:spacing w:before="99" w:after="0" w:line="240" w:lineRule="auto"/>
        <w:ind w:left="704" w:right="0" w:hanging="360"/>
        <w:jc w:val="left"/>
        <w:rPr>
          <w:b/>
        </w:rPr>
      </w:pPr>
      <w:r>
        <w:rPr>
          <w:b/>
        </w:rPr>
        <w:t>Its reduces the farmers</w:t>
      </w:r>
      <w:r>
        <w:rPr>
          <w:b/>
          <w:spacing w:val="-2"/>
        </w:rPr>
        <w:t xml:space="preserve"> </w:t>
      </w:r>
      <w:r>
        <w:rPr>
          <w:b/>
        </w:rPr>
        <w:t>unwanted</w:t>
      </w:r>
    </w:p>
    <w:p>
      <w:pPr>
        <w:spacing w:before="1"/>
        <w:ind w:left="704" w:right="0" w:firstLine="0"/>
        <w:jc w:val="left"/>
        <w:rPr>
          <w:b/>
          <w:sz w:val="20"/>
        </w:rPr>
      </w:pPr>
      <w:r>
        <w:rPr>
          <w:b/>
          <w:sz w:val="20"/>
        </w:rPr>
        <w:t>Work load ,stress , money , time , etc …</w:t>
      </w:r>
    </w:p>
    <w:p>
      <w:pPr>
        <w:pStyle w:val="7"/>
        <w:numPr>
          <w:ilvl w:val="0"/>
          <w:numId w:val="5"/>
        </w:numPr>
        <w:tabs>
          <w:tab w:val="left" w:pos="475"/>
          <w:tab w:val="left" w:pos="476"/>
        </w:tabs>
        <w:spacing w:before="147" w:after="0" w:line="240" w:lineRule="auto"/>
        <w:ind w:left="476" w:right="5978" w:hanging="360"/>
        <w:jc w:val="left"/>
        <w:rPr>
          <w:b/>
          <w:sz w:val="18"/>
        </w:rPr>
      </w:pPr>
      <w:r>
        <w:rPr>
          <w:b/>
          <w:spacing w:val="-1"/>
          <w:sz w:val="18"/>
        </w:rPr>
        <w:br w:type="column"/>
      </w:r>
      <w:r>
        <w:rPr>
          <w:b/>
          <w:sz w:val="18"/>
        </w:rPr>
        <w:t>By Building a AI , ML based web application make their issues resolved in seconds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5"/>
        </w:numPr>
        <w:tabs>
          <w:tab w:val="left" w:pos="475"/>
          <w:tab w:val="left" w:pos="476"/>
        </w:tabs>
        <w:spacing w:before="2" w:after="0" w:line="240" w:lineRule="auto"/>
        <w:ind w:left="476" w:right="0" w:hanging="360"/>
        <w:jc w:val="left"/>
        <w:rPr>
          <w:b/>
          <w:sz w:val="18"/>
        </w:rPr>
      </w:pPr>
      <w:r>
        <w:rPr>
          <w:b/>
          <w:sz w:val="18"/>
        </w:rPr>
        <w:t>Make their expensive process affordable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5"/>
        </w:numPr>
        <w:tabs>
          <w:tab w:val="left" w:pos="475"/>
          <w:tab w:val="left" w:pos="476"/>
        </w:tabs>
        <w:spacing w:before="0" w:after="0" w:line="240" w:lineRule="auto"/>
        <w:ind w:left="476" w:right="5978" w:hanging="360"/>
        <w:jc w:val="left"/>
        <w:rPr>
          <w:b/>
          <w:sz w:val="18"/>
        </w:rPr>
      </w:pPr>
      <w:r>
        <w:rPr>
          <w:b/>
          <w:sz w:val="18"/>
        </w:rPr>
        <w:t>Minimize the Time for analyze their problem and provide results in seconds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.</w:t>
      </w:r>
    </w:p>
    <w:p>
      <w:pPr>
        <w:pStyle w:val="7"/>
        <w:numPr>
          <w:ilvl w:val="0"/>
          <w:numId w:val="5"/>
        </w:numPr>
        <w:tabs>
          <w:tab w:val="left" w:pos="475"/>
          <w:tab w:val="left" w:pos="476"/>
        </w:tabs>
        <w:spacing w:before="0" w:after="0" w:line="240" w:lineRule="auto"/>
        <w:ind w:left="476" w:right="5978" w:hanging="360"/>
        <w:jc w:val="left"/>
        <w:rPr>
          <w:b/>
          <w:sz w:val="18"/>
        </w:rPr>
      </w:pPr>
      <w:r>
        <w:rPr>
          <w:b/>
          <w:sz w:val="18"/>
        </w:rPr>
        <w:t>Easy Graphical representation makes a better understanding by everyone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.</w:t>
      </w:r>
    </w:p>
    <w:sectPr>
      <w:type w:val="continuous"/>
      <w:pgSz w:w="16840" w:h="11900" w:orient="landscape"/>
      <w:pgMar w:top="0" w:right="300" w:bottom="280" w:left="880" w:header="720" w:footer="720" w:gutter="0"/>
      <w:cols w:equalWidth="0" w:num="2">
        <w:col w:w="4735" w:space="502"/>
        <w:col w:w="1042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476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8"/>
      <w:numFmt w:val="decimal"/>
      <w:lvlText w:val="%1."/>
      <w:lvlJc w:val="left"/>
      <w:pPr>
        <w:ind w:left="361" w:hanging="183"/>
        <w:jc w:val="left"/>
      </w:pPr>
      <w:rPr>
        <w:rFonts w:hint="default" w:ascii="Trebuchet MS" w:hAnsi="Trebuchet MS" w:eastAsia="Trebuchet MS" w:cs="Trebuchet MS"/>
        <w:b/>
        <w:bCs/>
        <w:color w:val="212121"/>
        <w:spacing w:val="-1"/>
        <w:w w:val="82"/>
        <w:position w:val="1"/>
        <w:sz w:val="16"/>
        <w:szCs w:val="16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975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40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288" w:hanging="180"/>
        <w:jc w:val="left"/>
      </w:pPr>
      <w:rPr>
        <w:rFonts w:hint="default" w:ascii="Segoe UI Semibold" w:hAnsi="Segoe UI Semibold" w:eastAsia="Segoe UI Semibold" w:cs="Segoe UI Semibold"/>
        <w:color w:val="212121"/>
        <w:w w:val="102"/>
        <w:sz w:val="16"/>
        <w:szCs w:val="16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622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-6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-74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-142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-211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-279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-347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-4158" w:hanging="360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281" w:hanging="166"/>
        <w:jc w:val="left"/>
      </w:pPr>
      <w:rPr>
        <w:rFonts w:hint="default" w:ascii="Yu Gothic UI Semibold" w:hAnsi="Yu Gothic UI Semibold" w:eastAsia="Yu Gothic UI Semibold" w:cs="Yu Gothic UI Semibold"/>
        <w:color w:val="212121"/>
        <w:w w:val="104"/>
        <w:position w:val="1"/>
        <w:sz w:val="16"/>
        <w:szCs w:val="16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62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D4129"/>
    <w:rsid w:val="70D73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 Semibold" w:hAnsi="Segoe UI Semibold" w:eastAsia="Segoe UI Semibold" w:cs="Segoe UI Semibold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704" w:hanging="360"/>
      <w:outlineLvl w:val="1"/>
    </w:pPr>
    <w:rPr>
      <w:rFonts w:ascii="Segoe UI Semibold" w:hAnsi="Segoe UI Semibold" w:eastAsia="Segoe UI Semibold" w:cs="Segoe UI Semibold"/>
      <w:sz w:val="20"/>
      <w:szCs w:val="20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 Semibold" w:hAnsi="Segoe UI Semibold" w:eastAsia="Segoe UI Semibold" w:cs="Segoe UI Semibold"/>
      <w:sz w:val="18"/>
      <w:szCs w:val="1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40" w:hanging="360"/>
    </w:pPr>
    <w:rPr>
      <w:rFonts w:ascii="Segoe UI Semibold" w:hAnsi="Segoe UI Semibold" w:eastAsia="Segoe UI Semibold" w:cs="Segoe UI Semibold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2022-11-13T14:38:00Z</dcterms:created>
  <dc:creator>MAMPATTU TEMPLE</dc:creator>
  <cp:lastModifiedBy>Jaga Deesh</cp:lastModifiedBy>
  <dcterms:modified xsi:type="dcterms:W3CDTF">2022-11-13T14:40:18Z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C3052CABECAA42389002CF509A352502</vt:lpwstr>
  </property>
</Properties>
</file>